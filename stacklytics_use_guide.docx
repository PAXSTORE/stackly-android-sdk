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  <w:lang w:eastAsia="zh-CN" w:bidi="ar-SA"/>
        </w:rPr>
        <w:id w:val="372830813"/>
        <w:docPartObj>
          <w:docPartGallery w:val="Cover Pages"/>
          <w:docPartUnique/>
        </w:docPartObj>
      </w:sdtPr>
      <w:sdtEndPr>
        <w:rPr>
          <w:rFonts w:ascii="Calibri" w:eastAsia="宋体" w:hAnsi="Calibri" w:cs="Times New Roman"/>
          <w:kern w:val="0"/>
          <w:sz w:val="24"/>
          <w:szCs w:val="24"/>
          <w:lang w:eastAsia="en-US" w:bidi="en-US"/>
        </w:rPr>
      </w:sdtEndPr>
      <w:sdtContent>
        <w:p w:rsidR="00EF5F4D" w:rsidRPr="00B51966" w:rsidRDefault="00DD664E" w:rsidP="00EF5F4D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inorHAnsi" w:eastAsiaTheme="majorEastAsia" w:hAnsiTheme="minorHAnsi" w:cstheme="majorBidi"/>
              <w:noProof/>
              <w:sz w:val="22"/>
              <w:szCs w:val="22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4" type="#_x0000_t75" style="position:absolute;margin-left:326.25pt;margin-top:4.2pt;width:129pt;height:70.2pt;z-index:251664384;mso-position-horizontal-relative:text;mso-position-vertical-relative:text" o:allowincell="f">
                <v:imagedata r:id="rId8" o:title=""/>
                <w10:wrap type="topAndBottom"/>
              </v:shape>
              <o:OLEObject Type="Embed" ProgID="PBrush" ShapeID="_x0000_s1034" DrawAspect="Content" ObjectID="_1638363752" r:id="rId9"/>
            </w:object>
          </w:r>
          <w:r w:rsidR="00EF5F4D">
            <w:rPr>
              <w:rFonts w:asciiTheme="minorHAnsi" w:eastAsiaTheme="majorEastAsia" w:hAnsiTheme="minorHAnsi" w:cstheme="majorBidi"/>
              <w:noProof/>
              <w:sz w:val="22"/>
              <w:szCs w:val="22"/>
              <w:lang w:eastAsia="zh-CN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F0D775A" wp14:editId="52A893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882255" cy="738505"/>
                    <wp:effectExtent l="19050" t="19050" r="43180" b="66040"/>
                    <wp:wrapNone/>
                    <wp:docPr id="26" name="矩形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82255" cy="73850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D02D117" id="矩形 26" o:spid="_x0000_s1026" style="position:absolute;left:0;text-align:left;margin-left:0;margin-top:0;width:620.65pt;height:58.15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" o:allowincell="f" fillcolor="#5b9bd5 [3204]" strokecolor="#f2f2f2" strokeweight="3pt">
                    <v:shadow on="t" color="#1f4d78 [1604]" opacity=".5" offset="1pt"/>
                    <w10:wrap anchorx="page" anchory="page"/>
                  </v:rect>
                </w:pict>
              </mc:Fallback>
            </mc:AlternateContent>
          </w:r>
          <w:r w:rsidR="00EF5F4D">
            <w:rPr>
              <w:rFonts w:asciiTheme="minorHAnsi" w:eastAsiaTheme="majorEastAsia" w:hAnsiTheme="minorHAnsi" w:cstheme="majorBidi"/>
              <w:noProof/>
              <w:sz w:val="22"/>
              <w:szCs w:val="22"/>
              <w:lang w:eastAsia="zh-CN" w:bidi="ar-S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840024E" wp14:editId="3AA532F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157585"/>
                    <wp:effectExtent l="19050" t="19050" r="42545" b="49530"/>
                    <wp:wrapNone/>
                    <wp:docPr id="25" name="矩形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1575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4B1E193" id="矩形 25" o:spid="_x0000_s1026" style="position:absolute;left:0;text-align:left;margin-left:0;margin-top:0;width:7.15pt;height:878.55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" o:allowincell="f" fillcolor="#5b9bd5 [3204]" strokecolor="#f2f2f2" strokeweight="3pt">
                    <v:shadow on="t" color="#1f4d78 [1604]" opacity=".5" offset="1pt"/>
                    <w10:wrap anchorx="margin" anchory="page"/>
                  </v:rect>
                </w:pict>
              </mc:Fallback>
            </mc:AlternateContent>
          </w:r>
          <w:r w:rsidR="00EF5F4D">
            <w:rPr>
              <w:rFonts w:asciiTheme="minorHAnsi" w:eastAsiaTheme="majorEastAsia" w:hAnsiTheme="minorHAnsi" w:cstheme="majorBidi"/>
              <w:noProof/>
              <w:sz w:val="22"/>
              <w:szCs w:val="22"/>
              <w:lang w:eastAsia="zh-CN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EA021C3" wp14:editId="103C2A5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157585"/>
                    <wp:effectExtent l="19050" t="19050" r="42545" b="49530"/>
                    <wp:wrapNone/>
                    <wp:docPr id="24" name="矩形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1575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BA619BB" id="矩形 24" o:spid="_x0000_s1026" style="position:absolute;left:0;text-align:left;margin-left:0;margin-top:0;width:7.15pt;height:878.55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" o:allowincell="f" fillcolor="#5b9bd5 [3204]" strokecolor="#f2f2f2" strokeweight="3pt">
                    <v:shadow on="t" color="#1f4d78 [1604]" opacity=".5" offset="1pt"/>
                    <w10:wrap anchorx="margin" anchory="page"/>
                  </v:rect>
                </w:pict>
              </mc:Fallback>
            </mc:AlternateContent>
          </w:r>
          <w:r w:rsidR="00EF5F4D">
            <w:rPr>
              <w:rFonts w:asciiTheme="minorHAnsi" w:eastAsiaTheme="majorEastAsia" w:hAnsiTheme="minorHAnsi" w:cstheme="majorBidi"/>
              <w:noProof/>
              <w:sz w:val="22"/>
              <w:szCs w:val="22"/>
              <w:lang w:eastAsia="zh-CN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31A9EA" wp14:editId="5F50737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882255" cy="738505"/>
                    <wp:effectExtent l="19050" t="19050" r="43180" b="66040"/>
                    <wp:wrapNone/>
                    <wp:docPr id="23" name="矩形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82255" cy="73850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9AECCB1" id="矩形 23" o:spid="_x0000_s1026" style="position:absolute;left:0;text-align:left;margin-left:0;margin-top:0;width:620.65pt;height:58.1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" o:allowincell="f" fillcolor="#5b9bd5 [3204]" strokecolor="#f2f2f2" strokeweight="3pt">
                    <v:shadow on="t" color="#1f4d78 [1604]" opacity=".5" offset="1pt"/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Arial" w:eastAsia="黑体" w:hAnsi="Arial" w:cstheme="majorBidi" w:hint="eastAsia"/>
              <w:color w:val="000000" w:themeColor="text1"/>
              <w:spacing w:val="5"/>
              <w:kern w:val="28"/>
              <w:sz w:val="72"/>
              <w:szCs w:val="52"/>
              <w:lang w:eastAsia="zh-CN"/>
            </w:rPr>
            <w:alias w:val="标题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F5F4D" w:rsidRPr="00B51966" w:rsidRDefault="00CB0676" w:rsidP="00EF5F4D">
              <w:pPr>
                <w:spacing w:before="400" w:after="400"/>
                <w:jc w:val="center"/>
                <w:rPr>
                  <w:rFonts w:asciiTheme="majorHAnsi" w:eastAsiaTheme="majorEastAsia" w:hAnsi="Arial" w:cstheme="majorBidi"/>
                  <w:color w:val="000000" w:themeColor="text1"/>
                  <w:spacing w:val="5"/>
                  <w:kern w:val="28"/>
                  <w:sz w:val="72"/>
                  <w:szCs w:val="52"/>
                  <w:lang w:eastAsia="zh-CN"/>
                </w:rPr>
              </w:pPr>
              <w:proofErr w:type="spellStart"/>
              <w:r>
                <w:rPr>
                  <w:rFonts w:ascii="Arial" w:eastAsia="黑体" w:hAnsi="Arial" w:cstheme="majorBidi" w:hint="eastAsia"/>
                  <w:color w:val="000000" w:themeColor="text1"/>
                  <w:spacing w:val="5"/>
                  <w:kern w:val="28"/>
                  <w:sz w:val="72"/>
                  <w:szCs w:val="52"/>
                  <w:lang w:eastAsia="zh-CN"/>
                </w:rPr>
                <w:t>Stacklytics</w:t>
              </w:r>
              <w:proofErr w:type="spellEnd"/>
              <w:r w:rsidRPr="00E6750C">
                <w:rPr>
                  <w:rFonts w:ascii="Arial" w:eastAsia="黑体" w:hAnsi="Arial" w:cstheme="majorBidi" w:hint="eastAsia"/>
                  <w:color w:val="000000" w:themeColor="text1"/>
                  <w:spacing w:val="5"/>
                  <w:kern w:val="28"/>
                  <w:sz w:val="72"/>
                  <w:szCs w:val="52"/>
                  <w:lang w:eastAsia="zh-CN"/>
                </w:rPr>
                <w:t>集成指南</w:t>
              </w:r>
            </w:p>
          </w:sdtContent>
        </w:sdt>
        <w:sdt>
          <w:sdtPr>
            <w:rPr>
              <w:kern w:val="2"/>
              <w:sz w:val="30"/>
              <w:szCs w:val="30"/>
              <w:lang w:eastAsia="zh-CN"/>
            </w:rPr>
            <w:alias w:val="版本号"/>
            <w:tag w:val="版本号"/>
            <w:id w:val="14700077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EF5F4D" w:rsidRPr="00B51966" w:rsidRDefault="00EF5F4D" w:rsidP="00EF5F4D">
              <w:pPr>
                <w:jc w:val="center"/>
                <w:rPr>
                  <w:sz w:val="30"/>
                  <w:szCs w:val="30"/>
                  <w:lang w:eastAsia="zh-CN"/>
                </w:rPr>
              </w:pPr>
              <w:r>
                <w:rPr>
                  <w:kern w:val="2"/>
                  <w:sz w:val="30"/>
                  <w:szCs w:val="30"/>
                  <w:lang w:eastAsia="zh-CN"/>
                </w:rPr>
                <w:t xml:space="preserve">     </w:t>
              </w:r>
            </w:p>
          </w:sdtContent>
        </w:sdt>
        <w:p w:rsidR="00EF5F4D" w:rsidRPr="00B51966" w:rsidRDefault="00EF5F4D" w:rsidP="00EF5F4D">
          <w:pPr>
            <w:rPr>
              <w:rFonts w:asciiTheme="majorHAnsi" w:eastAsiaTheme="majorEastAsia" w:hAnsiTheme="majorHAnsi" w:cstheme="majorBidi"/>
              <w:sz w:val="36"/>
              <w:szCs w:val="36"/>
              <w:lang w:eastAsia="zh-CN"/>
            </w:rPr>
          </w:pPr>
        </w:p>
        <w:p w:rsidR="00EF5F4D" w:rsidRPr="00B51966" w:rsidRDefault="00EF5F4D" w:rsidP="00EF5F4D">
          <w:pPr>
            <w:ind w:firstLine="480"/>
            <w:rPr>
              <w:lang w:eastAsia="zh-CN"/>
            </w:rPr>
          </w:pPr>
        </w:p>
        <w:p w:rsidR="00EF5F4D" w:rsidRPr="00B51966" w:rsidRDefault="00EF5F4D" w:rsidP="00EF5F4D">
          <w:pPr>
            <w:ind w:firstLine="480"/>
            <w:rPr>
              <w:lang w:eastAsia="zh-CN"/>
            </w:rPr>
            <w:sectPr w:rsidR="00EF5F4D" w:rsidRPr="00B51966" w:rsidSect="00FD55C7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7" w:h="16840" w:code="9"/>
              <w:pgMar w:top="1418" w:right="1418" w:bottom="1418" w:left="1418" w:header="851" w:footer="851" w:gutter="0"/>
              <w:pgNumType w:start="1"/>
              <w:cols w:space="720"/>
              <w:titlePg/>
              <w:docGrid w:linePitch="400" w:charSpace="3926"/>
            </w:sectPr>
          </w:pPr>
          <w:r>
            <w:rPr>
              <w:noProof/>
              <w:lang w:eastAsia="zh-CN" w:bidi="ar-SA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C696C3A" wp14:editId="6369AD0F">
                    <wp:simplePos x="0" y="0"/>
                    <wp:positionH relativeFrom="page">
                      <wp:posOffset>580390</wp:posOffset>
                    </wp:positionH>
                    <wp:positionV relativeFrom="page">
                      <wp:posOffset>8048625</wp:posOffset>
                    </wp:positionV>
                    <wp:extent cx="6412865" cy="1024890"/>
                    <wp:effectExtent l="19050" t="19050" r="45085" b="60960"/>
                    <wp:wrapNone/>
                    <wp:docPr id="21" name="矩形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412865" cy="102489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DD664E" w:rsidRPr="00430378" w:rsidRDefault="00DD664E" w:rsidP="00EF5F4D">
                                <w:pPr>
                                  <w:ind w:firstLine="640"/>
                                  <w:jc w:val="center"/>
                                  <w:rPr>
                                    <w:rFonts w:ascii="微软雅黑" w:eastAsia="微软雅黑" w:hAnsi="微软雅黑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430378">
                                  <w:rPr>
                                    <w:rFonts w:ascii="微软雅黑" w:eastAsia="微软雅黑" w:hAnsi="微软雅黑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  <w:t>百富计算机技术(深圳)有限公司</w:t>
                                </w:r>
                              </w:p>
                              <w:p w:rsidR="00DD664E" w:rsidRPr="009F6B81" w:rsidRDefault="00DD664E" w:rsidP="00EF5F4D">
                                <w:pPr>
                                  <w:ind w:firstLine="640"/>
                                  <w:jc w:val="center"/>
                                  <w:rPr>
                                    <w:rFonts w:asciiTheme="majorHAnsi" w:eastAsia="微软雅黑" w:hAnsiTheme="majorHAnsi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9F6B81">
                                  <w:rPr>
                                    <w:rFonts w:asciiTheme="majorHAnsi" w:eastAsia="微软雅黑" w:hAnsiTheme="majorHAnsi" w:cs="Arial"/>
                                    <w:b/>
                                    <w:color w:val="F2F2F2"/>
                                    <w:sz w:val="32"/>
                                    <w:szCs w:val="32"/>
                                  </w:rPr>
                                  <w:t>PAX Computer Technology</w:t>
                                </w:r>
                                <w:r w:rsidRPr="009F6B81">
                                  <w:rPr>
                                    <w:rFonts w:asciiTheme="majorHAnsi" w:eastAsia="微软雅黑" w:hAnsi="微软雅黑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  <w:t>（</w:t>
                                </w:r>
                                <w:r w:rsidRPr="009F6B81">
                                  <w:rPr>
                                    <w:rFonts w:asciiTheme="majorHAnsi" w:eastAsia="微软雅黑" w:hAnsiTheme="majorHAnsi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  <w:t>Shenzhen</w:t>
                                </w:r>
                                <w:r w:rsidRPr="009F6B81">
                                  <w:rPr>
                                    <w:rFonts w:asciiTheme="majorHAnsi" w:eastAsia="微软雅黑" w:hAnsi="微软雅黑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  <w:t>）</w:t>
                                </w:r>
                                <w:proofErr w:type="spellStart"/>
                                <w:r w:rsidRPr="009F6B81">
                                  <w:rPr>
                                    <w:rFonts w:asciiTheme="majorHAnsi" w:eastAsia="微软雅黑" w:hAnsiTheme="majorHAnsi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  <w:t>Co.</w:t>
                                </w:r>
                                <w:proofErr w:type="gramStart"/>
                                <w:r w:rsidRPr="009F6B81">
                                  <w:rPr>
                                    <w:rFonts w:asciiTheme="majorHAnsi" w:eastAsia="微软雅黑" w:hAnsiTheme="majorHAnsi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  <w:t>,Ltd</w:t>
                                </w:r>
                                <w:proofErr w:type="spellEnd"/>
                                <w:proofErr w:type="gramEnd"/>
                                <w:r w:rsidRPr="009F6B81">
                                  <w:rPr>
                                    <w:rFonts w:asciiTheme="majorHAnsi" w:eastAsia="微软雅黑" w:hAnsiTheme="majorHAnsi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  <w:t>.</w:t>
                                </w:r>
                              </w:p>
                              <w:p w:rsidR="00DD664E" w:rsidRPr="00AE2BAE" w:rsidRDefault="00DD664E" w:rsidP="00EF5F4D">
                                <w:pPr>
                                  <w:ind w:firstLine="48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C696C3A" id="矩形 21" o:spid="_x0000_s1026" style="position:absolute;left:0;text-align:left;margin-left:45.7pt;margin-top:633.75pt;width:504.95pt;height:80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" fillcolor="#4f81bd" strokecolor="#f2f2f2" strokeweight="3pt">
                    <v:shadow on="t" color="#243f60" opacity=".5" offset="1pt"/>
                    <v:path arrowok="t"/>
                    <v:textbox>
                      <w:txbxContent>
                        <w:p w:rsidR="00DD664E" w:rsidRPr="00430378" w:rsidRDefault="00DD664E" w:rsidP="00EF5F4D">
                          <w:pPr>
                            <w:ind w:firstLine="640"/>
                            <w:jc w:val="center"/>
                            <w:rPr>
                              <w:rFonts w:ascii="微软雅黑" w:eastAsia="微软雅黑" w:hAnsi="微软雅黑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</w:pPr>
                          <w:r w:rsidRPr="00430378">
                            <w:rPr>
                              <w:rFonts w:ascii="微软雅黑" w:eastAsia="微软雅黑" w:hAnsi="微软雅黑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  <w:t>百富计算机技术(深圳)有限公司</w:t>
                          </w:r>
                        </w:p>
                        <w:p w:rsidR="00DD664E" w:rsidRPr="009F6B81" w:rsidRDefault="00DD664E" w:rsidP="00EF5F4D">
                          <w:pPr>
                            <w:ind w:firstLine="640"/>
                            <w:jc w:val="center"/>
                            <w:rPr>
                              <w:rFonts w:asciiTheme="majorHAnsi" w:eastAsia="微软雅黑" w:hAnsiTheme="majorHAnsi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</w:pPr>
                          <w:r w:rsidRPr="009F6B81">
                            <w:rPr>
                              <w:rFonts w:asciiTheme="majorHAnsi" w:eastAsia="微软雅黑" w:hAnsiTheme="majorHAnsi" w:cs="Arial"/>
                              <w:b/>
                              <w:color w:val="F2F2F2"/>
                              <w:sz w:val="32"/>
                              <w:szCs w:val="32"/>
                            </w:rPr>
                            <w:t>PAX Computer Technology</w:t>
                          </w:r>
                          <w:r w:rsidRPr="009F6B81">
                            <w:rPr>
                              <w:rFonts w:asciiTheme="majorHAnsi" w:eastAsia="微软雅黑" w:hAnsi="微软雅黑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  <w:t>（</w:t>
                          </w:r>
                          <w:r w:rsidRPr="009F6B81">
                            <w:rPr>
                              <w:rFonts w:asciiTheme="majorHAnsi" w:eastAsia="微软雅黑" w:hAnsiTheme="majorHAnsi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  <w:t>Shenzhen</w:t>
                          </w:r>
                          <w:r w:rsidRPr="009F6B81">
                            <w:rPr>
                              <w:rFonts w:asciiTheme="majorHAnsi" w:eastAsia="微软雅黑" w:hAnsi="微软雅黑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  <w:t>）</w:t>
                          </w:r>
                          <w:proofErr w:type="spellStart"/>
                          <w:r w:rsidRPr="009F6B81">
                            <w:rPr>
                              <w:rFonts w:asciiTheme="majorHAnsi" w:eastAsia="微软雅黑" w:hAnsiTheme="majorHAnsi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  <w:t>Co.</w:t>
                          </w:r>
                          <w:proofErr w:type="gramStart"/>
                          <w:r w:rsidRPr="009F6B81">
                            <w:rPr>
                              <w:rFonts w:asciiTheme="majorHAnsi" w:eastAsia="微软雅黑" w:hAnsiTheme="majorHAnsi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  <w:t>,Ltd</w:t>
                          </w:r>
                          <w:proofErr w:type="spellEnd"/>
                          <w:proofErr w:type="gramEnd"/>
                          <w:r w:rsidRPr="009F6B81">
                            <w:rPr>
                              <w:rFonts w:asciiTheme="majorHAnsi" w:eastAsia="微软雅黑" w:hAnsiTheme="majorHAnsi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  <w:t>.</w:t>
                          </w:r>
                        </w:p>
                        <w:p w:rsidR="00DD664E" w:rsidRPr="00AE2BAE" w:rsidRDefault="00DD664E" w:rsidP="00EF5F4D">
                          <w:pPr>
                            <w:ind w:firstLine="480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F5F4D" w:rsidRPr="00B51966" w:rsidRDefault="00DD664E" w:rsidP="00EF5F4D">
          <w:pPr>
            <w:ind w:firstLine="480"/>
            <w:rPr>
              <w:lang w:eastAsia="zh-CN"/>
            </w:rPr>
          </w:pPr>
        </w:p>
      </w:sdtContent>
    </w:sdt>
    <w:p w:rsidR="00EF5F4D" w:rsidRDefault="00EF5F4D" w:rsidP="00EF5F4D">
      <w:pPr>
        <w:spacing w:before="400" w:after="400"/>
        <w:jc w:val="center"/>
        <w:rPr>
          <w:rFonts w:ascii="Arial" w:eastAsia="黑体" w:hAnsi="Arial" w:cstheme="majorBidi"/>
          <w:bCs/>
          <w:color w:val="44546A" w:themeColor="text2"/>
          <w:sz w:val="32"/>
          <w:szCs w:val="28"/>
          <w:u w:color="FFFFFF" w:themeColor="accent1" w:themeTint="00" w:themeShade="00"/>
          <w:lang w:eastAsia="zh-CN"/>
        </w:rPr>
      </w:pPr>
      <w:r w:rsidRPr="00B51966">
        <w:rPr>
          <w:rFonts w:ascii="Arial" w:eastAsia="黑体" w:hAnsi="Arial" w:cstheme="majorBidi" w:hint="eastAsia"/>
          <w:bCs/>
          <w:color w:val="44546A" w:themeColor="text2"/>
          <w:sz w:val="32"/>
          <w:szCs w:val="28"/>
          <w:u w:color="FFFFFF" w:themeColor="accent1" w:themeTint="00" w:themeShade="00"/>
          <w:lang w:eastAsia="zh-CN"/>
        </w:rPr>
        <w:t>版权声明</w:t>
      </w:r>
    </w:p>
    <w:p w:rsidR="00EF5F4D" w:rsidRDefault="00EF5F4D" w:rsidP="00EF5F4D">
      <w:pPr>
        <w:rPr>
          <w:color w:val="333333"/>
          <w:lang w:eastAsia="zh-CN"/>
        </w:rPr>
      </w:pPr>
    </w:p>
    <w:p w:rsidR="00EF5F4D" w:rsidRDefault="00EF5F4D" w:rsidP="00EF5F4D">
      <w:pPr>
        <w:rPr>
          <w:color w:val="333333"/>
          <w:lang w:eastAsia="zh-CN"/>
        </w:rPr>
      </w:pPr>
    </w:p>
    <w:p w:rsidR="00EF5F4D" w:rsidRDefault="00EF5F4D" w:rsidP="00EF5F4D">
      <w:pPr>
        <w:rPr>
          <w:rFonts w:hAnsi="宋体"/>
          <w:lang w:eastAsia="zh-CN"/>
        </w:rPr>
      </w:pPr>
      <w:r w:rsidRPr="00741696">
        <w:rPr>
          <w:color w:val="333333"/>
          <w:lang w:eastAsia="zh-CN"/>
        </w:rPr>
        <w:t xml:space="preserve">Copyright © </w:t>
      </w:r>
      <w:r w:rsidRPr="00741696">
        <w:rPr>
          <w:rFonts w:hint="eastAsia"/>
          <w:color w:val="333333"/>
          <w:lang w:eastAsia="zh-CN"/>
        </w:rPr>
        <w:t>2000</w:t>
      </w:r>
      <w:r w:rsidRPr="00741696">
        <w:rPr>
          <w:color w:val="333333"/>
          <w:lang w:eastAsia="zh-CN"/>
        </w:rPr>
        <w:t>-201</w:t>
      </w:r>
      <w:r>
        <w:rPr>
          <w:color w:val="333333"/>
          <w:lang w:eastAsia="zh-CN"/>
        </w:rPr>
        <w:t>9</w:t>
      </w:r>
      <w:proofErr w:type="gramStart"/>
      <w:r w:rsidRPr="0080139E">
        <w:rPr>
          <w:rFonts w:hint="eastAsia"/>
          <w:lang w:eastAsia="zh-CN"/>
        </w:rPr>
        <w:t>百</w:t>
      </w:r>
      <w:proofErr w:type="gramEnd"/>
      <w:r w:rsidRPr="0080139E">
        <w:rPr>
          <w:rFonts w:hint="eastAsia"/>
          <w:lang w:eastAsia="zh-CN"/>
        </w:rPr>
        <w:t>富计算机</w:t>
      </w:r>
      <w:r>
        <w:rPr>
          <w:rFonts w:hint="eastAsia"/>
          <w:lang w:eastAsia="zh-CN"/>
        </w:rPr>
        <w:t>技术</w:t>
      </w:r>
      <w:r w:rsidRPr="0080139E">
        <w:rPr>
          <w:rFonts w:hint="eastAsia"/>
          <w:lang w:eastAsia="zh-CN"/>
        </w:rPr>
        <w:t>（深圳）有限公司</w:t>
      </w:r>
      <w:r w:rsidRPr="0080139E">
        <w:rPr>
          <w:rFonts w:hAnsi="宋体" w:hint="eastAsia"/>
          <w:lang w:eastAsia="zh-CN"/>
        </w:rPr>
        <w:t>保留所有权利。未经</w:t>
      </w:r>
      <w:r w:rsidRPr="0080139E">
        <w:rPr>
          <w:rFonts w:hint="eastAsia"/>
          <w:lang w:eastAsia="zh-CN"/>
        </w:rPr>
        <w:t>百富计算机</w:t>
      </w:r>
      <w:r>
        <w:rPr>
          <w:rFonts w:hint="eastAsia"/>
          <w:lang w:eastAsia="zh-CN"/>
        </w:rPr>
        <w:t>技术</w:t>
      </w:r>
      <w:r w:rsidRPr="0080139E">
        <w:rPr>
          <w:rFonts w:hint="eastAsia"/>
          <w:lang w:eastAsia="zh-CN"/>
        </w:rPr>
        <w:t>（深圳）有限公司</w:t>
      </w:r>
      <w:r w:rsidRPr="0080139E">
        <w:rPr>
          <w:rFonts w:hAnsi="宋体" w:hint="eastAsia"/>
          <w:lang w:eastAsia="zh-CN"/>
        </w:rPr>
        <w:t>书面许可</w:t>
      </w:r>
      <w:r w:rsidRPr="0080139E">
        <w:rPr>
          <w:lang w:eastAsia="zh-CN"/>
        </w:rPr>
        <w:t>,</w:t>
      </w:r>
      <w:r w:rsidRPr="0080139E">
        <w:rPr>
          <w:rFonts w:hAnsi="宋体" w:hint="eastAsia"/>
          <w:lang w:eastAsia="zh-CN"/>
        </w:rPr>
        <w:t>不得重新制作或散发本文档的任何内容。尽管</w:t>
      </w:r>
      <w:r w:rsidRPr="0080139E">
        <w:rPr>
          <w:rFonts w:hint="eastAsia"/>
          <w:lang w:eastAsia="zh-CN"/>
        </w:rPr>
        <w:t>百富计算机</w:t>
      </w:r>
      <w:r>
        <w:rPr>
          <w:rFonts w:hint="eastAsia"/>
          <w:lang w:eastAsia="zh-CN"/>
        </w:rPr>
        <w:t>技术</w:t>
      </w:r>
      <w:r w:rsidRPr="0080139E">
        <w:rPr>
          <w:rFonts w:hint="eastAsia"/>
          <w:lang w:eastAsia="zh-CN"/>
        </w:rPr>
        <w:t>（深圳）有限公司</w:t>
      </w:r>
      <w:r w:rsidRPr="0080139E">
        <w:rPr>
          <w:rFonts w:hAnsi="宋体" w:hint="eastAsia"/>
          <w:lang w:eastAsia="zh-CN"/>
        </w:rPr>
        <w:t>努力确保本文档内容的准确性，但仍可能包含错误或遗漏。本文档所包含的信息如有更改，恕不另行通知。本文中的事例和样</w:t>
      </w:r>
      <w:proofErr w:type="gramStart"/>
      <w:r w:rsidRPr="0080139E">
        <w:rPr>
          <w:rFonts w:hAnsi="宋体" w:hint="eastAsia"/>
          <w:lang w:eastAsia="zh-CN"/>
        </w:rPr>
        <w:t>例程序</w:t>
      </w:r>
      <w:proofErr w:type="gramEnd"/>
      <w:r w:rsidRPr="0080139E">
        <w:rPr>
          <w:rFonts w:hAnsi="宋体" w:hint="eastAsia"/>
          <w:lang w:eastAsia="zh-CN"/>
        </w:rPr>
        <w:t>仅用作说明演示目的，可能并不适用于您的要求，在您的软件投入商业使用前，请您仔细验证事例</w:t>
      </w:r>
      <w:proofErr w:type="gramStart"/>
      <w:r w:rsidRPr="0080139E">
        <w:rPr>
          <w:rFonts w:hAnsi="宋体" w:hint="eastAsia"/>
          <w:lang w:eastAsia="zh-CN"/>
        </w:rPr>
        <w:t>或样例程序</w:t>
      </w:r>
      <w:proofErr w:type="gramEnd"/>
      <w:r w:rsidRPr="0080139E">
        <w:rPr>
          <w:rFonts w:hAnsi="宋体" w:hint="eastAsia"/>
          <w:lang w:eastAsia="zh-CN"/>
        </w:rPr>
        <w:t>的适用性。</w:t>
      </w:r>
    </w:p>
    <w:p w:rsidR="00EF5F4D" w:rsidRDefault="00EF5F4D" w:rsidP="00EF5F4D">
      <w:pPr>
        <w:rPr>
          <w:rFonts w:hAnsi="宋体"/>
          <w:lang w:eastAsia="zh-CN"/>
        </w:rPr>
      </w:pPr>
    </w:p>
    <w:p w:rsidR="00EF5F4D" w:rsidRPr="0080139E" w:rsidRDefault="00EF5F4D" w:rsidP="00EF5F4D">
      <w:pPr>
        <w:rPr>
          <w:lang w:eastAsia="zh-CN"/>
        </w:rPr>
      </w:pPr>
    </w:p>
    <w:p w:rsidR="00EF5F4D" w:rsidRDefault="00EF5F4D" w:rsidP="00EF5F4D">
      <w:pPr>
        <w:ind w:firstLine="480"/>
        <w:rPr>
          <w:rFonts w:ascii="宋体" w:hAnsi="宋体"/>
          <w:lang w:eastAsia="zh-CN"/>
        </w:rPr>
        <w:sectPr w:rsidR="00EF5F4D" w:rsidSect="00FD55C7">
          <w:footerReference w:type="first" r:id="rId16"/>
          <w:pgSz w:w="11907" w:h="16840" w:code="9"/>
          <w:pgMar w:top="1418" w:right="1418" w:bottom="1418" w:left="1418" w:header="851" w:footer="851" w:gutter="0"/>
          <w:pgNumType w:fmt="upperRoman" w:start="1"/>
          <w:cols w:space="720"/>
          <w:titlePg/>
          <w:docGrid w:linePitch="400" w:charSpace="3926"/>
        </w:sectPr>
      </w:pPr>
    </w:p>
    <w:p w:rsidR="00EF5F4D" w:rsidRDefault="00EF5F4D" w:rsidP="00EF5F4D">
      <w:pPr>
        <w:spacing w:before="400" w:after="400"/>
        <w:jc w:val="center"/>
        <w:rPr>
          <w:rFonts w:ascii="Arial" w:eastAsia="黑体" w:hAnsi="Arial" w:cstheme="majorBidi"/>
          <w:bCs/>
          <w:color w:val="44546A" w:themeColor="text2"/>
          <w:sz w:val="32"/>
          <w:szCs w:val="28"/>
          <w:u w:color="FFFFFF" w:themeColor="accent1" w:themeTint="00" w:themeShade="00"/>
          <w:lang w:eastAsia="zh-CN"/>
        </w:rPr>
      </w:pPr>
      <w:r w:rsidRPr="0036311B">
        <w:rPr>
          <w:rFonts w:ascii="Arial" w:eastAsia="黑体" w:hAnsi="Arial" w:cstheme="majorBidi" w:hint="eastAsia"/>
          <w:bCs/>
          <w:color w:val="44546A" w:themeColor="text2"/>
          <w:sz w:val="32"/>
          <w:szCs w:val="28"/>
          <w:u w:color="FFFFFF" w:themeColor="accent1" w:themeTint="00" w:themeShade="00"/>
          <w:lang w:eastAsia="zh-CN"/>
        </w:rPr>
        <w:lastRenderedPageBreak/>
        <w:t>修改记录</w:t>
      </w:r>
    </w:p>
    <w:tbl>
      <w:tblPr>
        <w:tblStyle w:val="afffff8"/>
        <w:tblW w:w="8505" w:type="dxa"/>
        <w:jc w:val="center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446"/>
        <w:gridCol w:w="3828"/>
        <w:gridCol w:w="1558"/>
      </w:tblGrid>
      <w:tr w:rsidR="00EF5F4D" w:rsidRPr="00272BBF" w:rsidTr="00FD5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EF5F4D" w:rsidRPr="00272BBF" w:rsidRDefault="00EF5F4D" w:rsidP="00FD55C7">
            <w:pPr>
              <w:pStyle w:val="affffe"/>
              <w:ind w:firstLine="482"/>
            </w:pPr>
            <w:proofErr w:type="spellStart"/>
            <w:r w:rsidRPr="00272BBF">
              <w:rPr>
                <w:rFonts w:hint="eastAsia"/>
              </w:rPr>
              <w:t>日期</w:t>
            </w:r>
            <w:proofErr w:type="spellEnd"/>
          </w:p>
        </w:tc>
        <w:tc>
          <w:tcPr>
            <w:tcW w:w="1446" w:type="dxa"/>
          </w:tcPr>
          <w:p w:rsidR="00EF5F4D" w:rsidRPr="00272BBF" w:rsidRDefault="00EF5F4D" w:rsidP="00FD55C7">
            <w:pPr>
              <w:pStyle w:val="affffe"/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2BBF">
              <w:rPr>
                <w:rFonts w:hint="eastAsia"/>
              </w:rPr>
              <w:t>版本号</w:t>
            </w:r>
            <w:proofErr w:type="spellEnd"/>
          </w:p>
        </w:tc>
        <w:tc>
          <w:tcPr>
            <w:tcW w:w="3828" w:type="dxa"/>
          </w:tcPr>
          <w:p w:rsidR="00EF5F4D" w:rsidRPr="00272BBF" w:rsidRDefault="00EF5F4D" w:rsidP="00FD55C7">
            <w:pPr>
              <w:pStyle w:val="affffe"/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2BBF">
              <w:rPr>
                <w:rFonts w:hint="eastAsia"/>
              </w:rPr>
              <w:t>备注</w:t>
            </w:r>
            <w:proofErr w:type="spellEnd"/>
          </w:p>
        </w:tc>
        <w:tc>
          <w:tcPr>
            <w:tcW w:w="1558" w:type="dxa"/>
          </w:tcPr>
          <w:p w:rsidR="00EF5F4D" w:rsidRPr="00272BBF" w:rsidRDefault="00EF5F4D" w:rsidP="00FD55C7">
            <w:pPr>
              <w:pStyle w:val="affffe"/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2BBF">
              <w:rPr>
                <w:rFonts w:hint="eastAsia"/>
              </w:rPr>
              <w:t>作者</w:t>
            </w:r>
            <w:proofErr w:type="spellEnd"/>
          </w:p>
        </w:tc>
      </w:tr>
      <w:tr w:rsidR="00EF5F4D" w:rsidRPr="00994A2E" w:rsidTr="00FD55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EF5F4D" w:rsidRPr="00994A2E" w:rsidRDefault="00EF5F4D" w:rsidP="005E1F81">
            <w:pPr>
              <w:pStyle w:val="afff0"/>
              <w:rPr>
                <w:sz w:val="24"/>
                <w:szCs w:val="24"/>
              </w:rPr>
            </w:pPr>
            <w:r w:rsidRPr="00994A2E"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  <w:r w:rsidR="005E1F81">
              <w:rPr>
                <w:rFonts w:hint="eastAsia"/>
                <w:sz w:val="24"/>
                <w:szCs w:val="24"/>
              </w:rPr>
              <w:t>.</w:t>
            </w:r>
            <w:r w:rsidR="00555817">
              <w:rPr>
                <w:sz w:val="24"/>
                <w:szCs w:val="24"/>
              </w:rPr>
              <w:t>12</w:t>
            </w:r>
            <w:r w:rsidR="005E1F81">
              <w:rPr>
                <w:rFonts w:hint="eastAsia"/>
                <w:sz w:val="24"/>
                <w:szCs w:val="24"/>
              </w:rPr>
              <w:t>.</w:t>
            </w:r>
            <w:r w:rsidR="00555817">
              <w:rPr>
                <w:sz w:val="24"/>
                <w:szCs w:val="24"/>
              </w:rPr>
              <w:t>20</w:t>
            </w:r>
          </w:p>
        </w:tc>
        <w:tc>
          <w:tcPr>
            <w:tcW w:w="1446" w:type="dxa"/>
          </w:tcPr>
          <w:p w:rsidR="00EF5F4D" w:rsidRPr="00994A2E" w:rsidRDefault="00EF5F4D" w:rsidP="00FD55C7">
            <w:pPr>
              <w:pStyle w:val="afff0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4A2E">
              <w:rPr>
                <w:rFonts w:hint="eastAsia"/>
                <w:sz w:val="24"/>
                <w:szCs w:val="24"/>
              </w:rPr>
              <w:t>V1.0.</w:t>
            </w:r>
            <w:r w:rsidR="00555817">
              <w:rPr>
                <w:sz w:val="24"/>
                <w:szCs w:val="24"/>
              </w:rPr>
              <w:t>0</w:t>
            </w:r>
          </w:p>
        </w:tc>
        <w:tc>
          <w:tcPr>
            <w:tcW w:w="3828" w:type="dxa"/>
          </w:tcPr>
          <w:p w:rsidR="00EF5F4D" w:rsidRPr="00994A2E" w:rsidRDefault="00EF5F4D" w:rsidP="00FD55C7">
            <w:pPr>
              <w:pStyle w:val="afff0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4A2E"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1558" w:type="dxa"/>
          </w:tcPr>
          <w:p w:rsidR="00EF5F4D" w:rsidRPr="00994A2E" w:rsidRDefault="00EF5F4D" w:rsidP="00FD55C7">
            <w:pPr>
              <w:pStyle w:val="afff0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田杰</w:t>
            </w:r>
            <w:proofErr w:type="gramEnd"/>
          </w:p>
        </w:tc>
      </w:tr>
    </w:tbl>
    <w:p w:rsidR="00EF5F4D" w:rsidRPr="006063A9" w:rsidRDefault="00EF5F4D" w:rsidP="00EF5F4D">
      <w:pPr>
        <w:ind w:firstLine="480"/>
        <w:rPr>
          <w:rFonts w:ascii="宋体" w:hAnsi="宋体"/>
          <w:lang w:eastAsia="zh-CN"/>
        </w:rPr>
        <w:sectPr w:rsidR="00EF5F4D" w:rsidRPr="006063A9" w:rsidSect="00FD55C7">
          <w:pgSz w:w="11907" w:h="16840" w:code="9"/>
          <w:pgMar w:top="1418" w:right="1418" w:bottom="1418" w:left="1418" w:header="851" w:footer="556" w:gutter="0"/>
          <w:pgNumType w:fmt="upperRoman"/>
          <w:cols w:space="720"/>
          <w:docGrid w:linePitch="400" w:charSpace="3926"/>
        </w:sectPr>
      </w:pPr>
    </w:p>
    <w:bookmarkStart w:id="0" w:name="_Toc27750955" w:displacedByCustomXml="next"/>
    <w:bookmarkStart w:id="1" w:name="_Toc519763034" w:displacedByCustomXml="next"/>
    <w:bookmarkStart w:id="2" w:name="_Toc519073926" w:displacedByCustomXml="next"/>
    <w:sdt>
      <w:sdtPr>
        <w:rPr>
          <w:lang w:val="zh-CN"/>
        </w:rPr>
        <w:id w:val="171852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F5F4D" w:rsidRPr="00B51966" w:rsidRDefault="00EF5F4D" w:rsidP="00EF5F4D">
          <w:pPr>
            <w:spacing w:before="400" w:after="400"/>
            <w:jc w:val="center"/>
            <w:outlineLvl w:val="0"/>
            <w:rPr>
              <w:rFonts w:ascii="Arial" w:eastAsia="黑体" w:hAnsi="Arial" w:cstheme="majorBidi"/>
              <w:bCs/>
              <w:color w:val="44546A" w:themeColor="text2"/>
              <w:sz w:val="32"/>
              <w:szCs w:val="28"/>
              <w:u w:color="FFFFFF" w:themeColor="accent1" w:themeTint="00" w:themeShade="00"/>
              <w:lang w:eastAsia="zh-CN"/>
            </w:rPr>
          </w:pPr>
          <w:r w:rsidRPr="00B51966">
            <w:rPr>
              <w:rFonts w:ascii="Arial" w:eastAsia="黑体" w:hAnsi="Arial" w:cstheme="majorBidi"/>
              <w:bCs/>
              <w:color w:val="44546A" w:themeColor="text2"/>
              <w:sz w:val="32"/>
              <w:szCs w:val="28"/>
              <w:u w:color="FFFFFF" w:themeColor="accent1" w:themeTint="00" w:themeShade="00"/>
              <w:lang w:val="zh-CN" w:eastAsia="zh-CN"/>
            </w:rPr>
            <w:t>目录</w:t>
          </w:r>
          <w:bookmarkEnd w:id="2"/>
          <w:bookmarkEnd w:id="1"/>
          <w:bookmarkEnd w:id="0"/>
        </w:p>
        <w:p w:rsidR="002F3F68" w:rsidRDefault="00EF5F4D">
          <w:pPr>
            <w:pStyle w:val="1d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 w:rsidRPr="00B51966">
            <w:rPr>
              <w:lang w:eastAsia="zh-CN"/>
            </w:rPr>
            <w:fldChar w:fldCharType="begin"/>
          </w:r>
          <w:r w:rsidRPr="00B51966">
            <w:rPr>
              <w:lang w:eastAsia="zh-CN"/>
            </w:rPr>
            <w:instrText xml:space="preserve"> TOC \o "1-3" \h \z \u </w:instrText>
          </w:r>
          <w:r w:rsidRPr="00B51966">
            <w:rPr>
              <w:lang w:eastAsia="zh-CN"/>
            </w:rPr>
            <w:fldChar w:fldCharType="separate"/>
          </w:r>
          <w:hyperlink w:anchor="_Toc27750955" w:history="1">
            <w:r w:rsidR="002F3F68" w:rsidRPr="008A61C8">
              <w:rPr>
                <w:rStyle w:val="af9"/>
                <w:rFonts w:ascii="Arial" w:eastAsia="黑体" w:hAnsi="Arial" w:cstheme="majorBidi"/>
                <w:bCs/>
                <w:noProof/>
                <w:u w:color="FFFFFF" w:themeColor="accent1" w:themeTint="00" w:themeShade="00"/>
                <w:lang w:val="zh-CN" w:eastAsia="zh-CN"/>
              </w:rPr>
              <w:t>目录</w:t>
            </w:r>
            <w:r w:rsidR="002F3F68">
              <w:rPr>
                <w:noProof/>
                <w:webHidden/>
              </w:rPr>
              <w:tab/>
            </w:r>
            <w:r w:rsidR="002F3F68">
              <w:rPr>
                <w:noProof/>
                <w:webHidden/>
              </w:rPr>
              <w:fldChar w:fldCharType="begin"/>
            </w:r>
            <w:r w:rsidR="002F3F68">
              <w:rPr>
                <w:noProof/>
                <w:webHidden/>
              </w:rPr>
              <w:instrText xml:space="preserve"> PAGEREF _Toc27750955 \h </w:instrText>
            </w:r>
            <w:r w:rsidR="002F3F68">
              <w:rPr>
                <w:noProof/>
                <w:webHidden/>
              </w:rPr>
            </w:r>
            <w:r w:rsidR="002F3F68">
              <w:rPr>
                <w:noProof/>
                <w:webHidden/>
              </w:rPr>
              <w:fldChar w:fldCharType="separate"/>
            </w:r>
            <w:r w:rsidR="002F3F68">
              <w:rPr>
                <w:noProof/>
                <w:webHidden/>
              </w:rPr>
              <w:t>III</w:t>
            </w:r>
            <w:r w:rsidR="002F3F68">
              <w:rPr>
                <w:noProof/>
                <w:webHidden/>
              </w:rPr>
              <w:fldChar w:fldCharType="end"/>
            </w:r>
          </w:hyperlink>
        </w:p>
        <w:p w:rsidR="002F3F68" w:rsidRDefault="002F3F68">
          <w:pPr>
            <w:pStyle w:val="1d"/>
            <w:tabs>
              <w:tab w:val="left" w:pos="4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7750956" w:history="1">
            <w:r w:rsidRPr="008A61C8">
              <w:rPr>
                <w:rStyle w:val="af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A61C8">
              <w:rPr>
                <w:rStyle w:val="af9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68" w:rsidRDefault="002F3F68">
          <w:pPr>
            <w:pStyle w:val="25"/>
            <w:tabs>
              <w:tab w:val="left" w:pos="1260"/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7750957" w:history="1">
            <w:r w:rsidRPr="008A61C8">
              <w:rPr>
                <w:rStyle w:val="af9"/>
                <w:noProof/>
                <w:lang w:eastAsia="zh-CN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A61C8">
              <w:rPr>
                <w:rStyle w:val="af9"/>
                <w:noProof/>
                <w:lang w:eastAsia="zh-CN"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68" w:rsidRDefault="002F3F68">
          <w:pPr>
            <w:pStyle w:val="25"/>
            <w:tabs>
              <w:tab w:val="left" w:pos="1260"/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7750958" w:history="1">
            <w:r w:rsidRPr="008A61C8">
              <w:rPr>
                <w:rStyle w:val="af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A61C8">
              <w:rPr>
                <w:rStyle w:val="af9"/>
                <w:noProof/>
                <w:lang w:eastAsia="zh-CN"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68" w:rsidRDefault="002F3F68">
          <w:pPr>
            <w:pStyle w:val="1d"/>
            <w:tabs>
              <w:tab w:val="left" w:pos="4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7750959" w:history="1">
            <w:r w:rsidRPr="008A61C8">
              <w:rPr>
                <w:rStyle w:val="af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A61C8">
              <w:rPr>
                <w:rStyle w:val="af9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68" w:rsidRDefault="002F3F68">
          <w:pPr>
            <w:pStyle w:val="25"/>
            <w:tabs>
              <w:tab w:val="left" w:pos="1260"/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7750960" w:history="1">
            <w:r w:rsidRPr="008A61C8">
              <w:rPr>
                <w:rStyle w:val="af9"/>
                <w:noProof/>
                <w:lang w:eastAsia="zh-CN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A61C8">
              <w:rPr>
                <w:rStyle w:val="af9"/>
                <w:noProof/>
                <w:lang w:eastAsia="zh-CN"/>
              </w:rPr>
              <w:t>接口设计概述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68" w:rsidRDefault="002F3F68">
          <w:pPr>
            <w:pStyle w:val="25"/>
            <w:tabs>
              <w:tab w:val="left" w:pos="1260"/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7750961" w:history="1">
            <w:r w:rsidRPr="008A61C8">
              <w:rPr>
                <w:rStyle w:val="af9"/>
                <w:noProof/>
                <w:lang w:eastAsia="zh-CN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A61C8">
              <w:rPr>
                <w:rStyle w:val="af9"/>
                <w:noProof/>
                <w:lang w:eastAsia="zh-CN"/>
              </w:rPr>
              <w:t>接口使</w:t>
            </w:r>
            <w:r w:rsidRPr="008A61C8">
              <w:rPr>
                <w:rStyle w:val="af9"/>
                <w:noProof/>
                <w:lang w:eastAsia="zh-CN"/>
              </w:rPr>
              <w:t>用</w:t>
            </w:r>
            <w:r w:rsidRPr="008A61C8">
              <w:rPr>
                <w:rStyle w:val="af9"/>
                <w:noProof/>
                <w:lang w:eastAsia="zh-CN"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68" w:rsidRDefault="002F3F68">
          <w:pPr>
            <w:pStyle w:val="32"/>
            <w:tabs>
              <w:tab w:val="left" w:pos="1680"/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7750962" w:history="1">
            <w:r w:rsidRPr="008A61C8">
              <w:rPr>
                <w:rStyle w:val="af9"/>
                <w:noProof/>
                <w:lang w:eastAsia="zh-CN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A61C8">
              <w:rPr>
                <w:rStyle w:val="af9"/>
                <w:noProof/>
                <w:lang w:eastAsia="zh-CN"/>
              </w:rPr>
              <w:t>install(Application application)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68" w:rsidRDefault="002F3F68">
          <w:pPr>
            <w:pStyle w:val="32"/>
            <w:tabs>
              <w:tab w:val="left" w:pos="1680"/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7750963" w:history="1">
            <w:r w:rsidRPr="008A61C8">
              <w:rPr>
                <w:rStyle w:val="af9"/>
                <w:noProof/>
                <w:lang w:eastAsia="zh-CN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A61C8">
              <w:rPr>
                <w:rStyle w:val="af9"/>
                <w:noProof/>
              </w:rPr>
              <w:t>setReportSenderListener</w:t>
            </w:r>
            <w:r w:rsidRPr="008A61C8">
              <w:rPr>
                <w:rStyle w:val="af9"/>
                <w:noProof/>
                <w:lang w:eastAsia="zh-CN"/>
              </w:rPr>
              <w:t xml:space="preserve"> (</w:t>
            </w:r>
            <w:r w:rsidRPr="008A61C8">
              <w:rPr>
                <w:rStyle w:val="af9"/>
                <w:noProof/>
              </w:rPr>
              <w:t>ReportSenderListener&lt;CrashReportData&gt; senderListener</w:t>
            </w:r>
            <w:r w:rsidRPr="008A61C8">
              <w:rPr>
                <w:rStyle w:val="af9"/>
                <w:noProof/>
                <w:lang w:eastAsia="zh-C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68" w:rsidRDefault="002F3F68">
          <w:pPr>
            <w:pStyle w:val="32"/>
            <w:tabs>
              <w:tab w:val="left" w:pos="1680"/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7750964" w:history="1">
            <w:r w:rsidRPr="008A61C8">
              <w:rPr>
                <w:rStyle w:val="af9"/>
                <w:noProof/>
                <w:lang w:eastAsia="zh-CN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A61C8">
              <w:rPr>
                <w:rStyle w:val="af9"/>
                <w:noProof/>
              </w:rPr>
              <w:t>putCustomErrorReportData (String key, String 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68" w:rsidRDefault="002F3F68">
          <w:pPr>
            <w:pStyle w:val="32"/>
            <w:tabs>
              <w:tab w:val="left" w:pos="1680"/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7750965" w:history="1">
            <w:r w:rsidRPr="008A61C8">
              <w:rPr>
                <w:rStyle w:val="af9"/>
                <w:noProof/>
                <w:lang w:eastAsia="zh-CN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A61C8">
              <w:rPr>
                <w:rStyle w:val="af9"/>
                <w:noProof/>
                <w:lang w:eastAsia="zh-CN"/>
              </w:rPr>
              <w:t>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68" w:rsidRDefault="002F3F68">
          <w:pPr>
            <w:pStyle w:val="1d"/>
            <w:tabs>
              <w:tab w:val="left" w:pos="4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7750966" w:history="1">
            <w:r w:rsidRPr="008A61C8">
              <w:rPr>
                <w:rStyle w:val="af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A61C8">
              <w:rPr>
                <w:rStyle w:val="af9"/>
                <w:noProof/>
              </w:rPr>
              <w:t>集成操作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68" w:rsidRDefault="002F3F68">
          <w:pPr>
            <w:pStyle w:val="25"/>
            <w:tabs>
              <w:tab w:val="left" w:pos="1260"/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7750967" w:history="1">
            <w:r w:rsidRPr="008A61C8">
              <w:rPr>
                <w:rStyle w:val="af9"/>
                <w:noProof/>
                <w:lang w:eastAsia="zh-CN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A61C8">
              <w:rPr>
                <w:rStyle w:val="af9"/>
                <w:noProof/>
              </w:rPr>
              <w:t>需要准备的文件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68" w:rsidRDefault="002F3F68">
          <w:pPr>
            <w:pStyle w:val="25"/>
            <w:tabs>
              <w:tab w:val="left" w:pos="1260"/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7750968" w:history="1">
            <w:r w:rsidRPr="008A61C8">
              <w:rPr>
                <w:rStyle w:val="af9"/>
                <w:noProof/>
                <w:lang w:eastAsia="zh-CN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A61C8">
              <w:rPr>
                <w:rStyle w:val="af9"/>
                <w:noProof/>
                <w:lang w:eastAsia="zh-CN"/>
              </w:rPr>
              <w:t>集成操作步骤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68" w:rsidRDefault="002F3F68">
          <w:pPr>
            <w:pStyle w:val="25"/>
            <w:tabs>
              <w:tab w:val="left" w:pos="1260"/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7750969" w:history="1">
            <w:r w:rsidRPr="008A61C8">
              <w:rPr>
                <w:rStyle w:val="af9"/>
                <w:noProof/>
                <w:lang w:eastAsia="zh-CN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A61C8">
              <w:rPr>
                <w:rStyle w:val="af9"/>
                <w:noProof/>
                <w:lang w:eastAsia="zh-CN"/>
              </w:rPr>
              <w:t>配置成功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68" w:rsidRDefault="002F3F68">
          <w:pPr>
            <w:pStyle w:val="1d"/>
            <w:tabs>
              <w:tab w:val="left" w:pos="4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7750970" w:history="1">
            <w:r w:rsidRPr="008A61C8">
              <w:rPr>
                <w:rStyle w:val="af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A61C8">
              <w:rPr>
                <w:rStyle w:val="af9"/>
                <w:noProof/>
              </w:rPr>
              <w:t>代码示例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68" w:rsidRDefault="002F3F68">
          <w:pPr>
            <w:pStyle w:val="1d"/>
            <w:tabs>
              <w:tab w:val="left" w:pos="4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7750971" w:history="1">
            <w:r w:rsidRPr="008A61C8">
              <w:rPr>
                <w:rStyle w:val="af9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A61C8">
              <w:rPr>
                <w:rStyle w:val="af9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F4D" w:rsidRDefault="00EF5F4D" w:rsidP="00EF5F4D">
          <w:pPr>
            <w:ind w:firstLine="480"/>
            <w:rPr>
              <w:lang w:eastAsia="zh-CN"/>
            </w:rPr>
          </w:pPr>
          <w:r w:rsidRPr="00B51966">
            <w:rPr>
              <w:lang w:eastAsia="zh-CN"/>
            </w:rPr>
            <w:fldChar w:fldCharType="end"/>
          </w:r>
        </w:p>
        <w:p w:rsidR="00EF5F4D" w:rsidRPr="001E6A5B" w:rsidRDefault="00EF5F4D" w:rsidP="004F6008">
          <w:pPr>
            <w:rPr>
              <w:lang w:eastAsia="zh-CN"/>
            </w:rPr>
            <w:sectPr w:rsidR="00EF5F4D" w:rsidRPr="001E6A5B" w:rsidSect="00FD55C7">
              <w:headerReference w:type="first" r:id="rId17"/>
              <w:footerReference w:type="first" r:id="rId18"/>
              <w:pgSz w:w="11907" w:h="16840" w:code="9"/>
              <w:pgMar w:top="1418" w:right="1418" w:bottom="1418" w:left="1418" w:header="851" w:footer="850" w:gutter="0"/>
              <w:pgNumType w:fmt="upperRoman"/>
              <w:cols w:space="720"/>
              <w:docGrid w:linePitch="400" w:charSpace="3926"/>
            </w:sectPr>
          </w:pPr>
          <w:r>
            <w:rPr>
              <w:lang w:eastAsia="zh-CN"/>
            </w:rPr>
            <w:br w:type="page"/>
          </w:r>
        </w:p>
      </w:sdtContent>
    </w:sdt>
    <w:p w:rsidR="00EF5F4D" w:rsidRPr="00B51966" w:rsidRDefault="00EF5F4D" w:rsidP="00EF5F4D">
      <w:pPr>
        <w:pStyle w:val="1"/>
        <w:keepLines/>
        <w:pBdr>
          <w:bottom w:val="single" w:sz="8" w:space="1" w:color="5B9BD5" w:themeColor="accent1"/>
        </w:pBdr>
        <w:wordWrap w:val="0"/>
        <w:snapToGrid w:val="0"/>
        <w:spacing w:before="2000" w:after="3000"/>
        <w:jc w:val="right"/>
      </w:pPr>
      <w:r>
        <w:lastRenderedPageBreak/>
        <w:tab/>
      </w:r>
      <w:bookmarkStart w:id="3" w:name="_Toc519073928"/>
      <w:bookmarkStart w:id="4" w:name="_Toc27750956"/>
      <w:proofErr w:type="spellStart"/>
      <w:r w:rsidRPr="00B51966">
        <w:rPr>
          <w:rFonts w:hint="eastAsia"/>
        </w:rPr>
        <w:t>概述</w:t>
      </w:r>
      <w:bookmarkEnd w:id="3"/>
      <w:bookmarkEnd w:id="4"/>
      <w:proofErr w:type="spellEnd"/>
    </w:p>
    <w:p w:rsidR="00EF5F4D" w:rsidRDefault="009F7F28" w:rsidP="00EF5F4D">
      <w:pPr>
        <w:spacing w:beforeLines="50" w:before="200" w:afterLines="50" w:after="200"/>
        <w:ind w:firstLine="420"/>
        <w:rPr>
          <w:lang w:eastAsia="zh-CN"/>
        </w:rPr>
      </w:pPr>
      <w:proofErr w:type="spellStart"/>
      <w:r>
        <w:rPr>
          <w:lang w:eastAsia="zh-CN"/>
        </w:rPr>
        <w:t>Stackly</w:t>
      </w:r>
      <w:r w:rsidR="00C22ADE">
        <w:rPr>
          <w:lang w:eastAsia="zh-CN"/>
        </w:rPr>
        <w:t>tics</w:t>
      </w:r>
      <w:proofErr w:type="spellEnd"/>
      <w:r w:rsidR="00C22ADE">
        <w:rPr>
          <w:rFonts w:hint="eastAsia"/>
          <w:lang w:eastAsia="zh-CN"/>
        </w:rPr>
        <w:t>是</w:t>
      </w:r>
      <w:r w:rsidR="00C22ADE">
        <w:rPr>
          <w:rFonts w:hint="eastAsia"/>
          <w:lang w:eastAsia="zh-CN"/>
        </w:rPr>
        <w:t>PAX</w:t>
      </w:r>
      <w:r w:rsidR="00C22ADE">
        <w:rPr>
          <w:rFonts w:hint="eastAsia"/>
          <w:lang w:eastAsia="zh-CN"/>
        </w:rPr>
        <w:t>面向</w:t>
      </w:r>
      <w:r w:rsidR="00C22ADE">
        <w:rPr>
          <w:rFonts w:hint="eastAsia"/>
          <w:lang w:eastAsia="zh-CN"/>
        </w:rPr>
        <w:t>Android</w:t>
      </w:r>
      <w:r w:rsidR="00C22ADE">
        <w:rPr>
          <w:rFonts w:hint="eastAsia"/>
          <w:lang w:eastAsia="zh-CN"/>
        </w:rPr>
        <w:t>开发</w:t>
      </w:r>
      <w:r w:rsidR="00C22ADE" w:rsidRPr="00C22ADE">
        <w:rPr>
          <w:lang w:eastAsia="zh-CN"/>
        </w:rPr>
        <w:t>提供专业的</w:t>
      </w:r>
      <w:r w:rsidR="00C22ADE" w:rsidRPr="00C22ADE">
        <w:rPr>
          <w:lang w:eastAsia="zh-CN"/>
        </w:rPr>
        <w:t xml:space="preserve"> Crash </w:t>
      </w:r>
      <w:r w:rsidR="00C22ADE" w:rsidRPr="00C22ADE">
        <w:rPr>
          <w:lang w:eastAsia="zh-CN"/>
        </w:rPr>
        <w:t>监控、崩溃分析等质量跟踪服务。</w:t>
      </w:r>
      <w:proofErr w:type="spellStart"/>
      <w:r w:rsidR="00C22ADE" w:rsidRPr="00C22ADE">
        <w:rPr>
          <w:lang w:eastAsia="zh-CN"/>
        </w:rPr>
        <w:t>Bugly</w:t>
      </w:r>
      <w:proofErr w:type="spellEnd"/>
      <w:r w:rsidR="00C22ADE" w:rsidRPr="00C22ADE">
        <w:rPr>
          <w:lang w:eastAsia="zh-CN"/>
        </w:rPr>
        <w:t xml:space="preserve"> </w:t>
      </w:r>
      <w:r w:rsidR="00C22ADE" w:rsidRPr="00C22ADE">
        <w:rPr>
          <w:lang w:eastAsia="zh-CN"/>
        </w:rPr>
        <w:t>能帮助移动互联网开发者更及时地发现掌控异常，更全面的了解定位异常，更高效的修复解决异常</w:t>
      </w:r>
      <w:r w:rsidR="00C22ADE">
        <w:rPr>
          <w:lang w:eastAsia="zh-CN"/>
        </w:rPr>
        <w:t xml:space="preserve"> </w:t>
      </w:r>
    </w:p>
    <w:p w:rsidR="00EF5F4D" w:rsidRDefault="00C22ADE" w:rsidP="00EF5F4D">
      <w:pPr>
        <w:spacing w:beforeLines="50" w:before="200" w:afterLines="50" w:after="200"/>
        <w:ind w:firstLine="420"/>
        <w:rPr>
          <w:lang w:eastAsia="zh-CN"/>
        </w:rPr>
      </w:pPr>
      <w:proofErr w:type="spellStart"/>
      <w:r>
        <w:rPr>
          <w:lang w:eastAsia="zh-CN"/>
        </w:rPr>
        <w:t>Stacklytics</w:t>
      </w:r>
      <w:proofErr w:type="spellEnd"/>
      <w:r>
        <w:rPr>
          <w:lang w:eastAsia="zh-CN"/>
        </w:rPr>
        <w:t xml:space="preserve"> </w:t>
      </w:r>
      <w:r w:rsidR="00EF5F4D">
        <w:rPr>
          <w:rFonts w:hint="eastAsia"/>
          <w:lang w:eastAsia="zh-CN"/>
        </w:rPr>
        <w:t>系统由后台服务器和</w:t>
      </w:r>
      <w:r>
        <w:rPr>
          <w:rFonts w:hint="eastAsia"/>
          <w:lang w:eastAsia="zh-CN"/>
        </w:rPr>
        <w:t>Android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SDK</w:t>
      </w:r>
      <w:r w:rsidR="00EF5F4D">
        <w:rPr>
          <w:rFonts w:hint="eastAsia"/>
          <w:lang w:eastAsia="zh-CN"/>
        </w:rPr>
        <w:t>两部分组成，其系统拓扑图如下所示。</w:t>
      </w:r>
    </w:p>
    <w:p w:rsidR="00EF5F4D" w:rsidRDefault="00C22ADE" w:rsidP="00EF5F4D">
      <w:pPr>
        <w:pStyle w:val="affe"/>
        <w:rPr>
          <w:lang w:eastAsia="zh-CN"/>
        </w:rPr>
      </w:pPr>
      <w:r w:rsidRPr="00ED5929">
        <w:rPr>
          <w:lang w:eastAsia="zh-CN"/>
        </w:rPr>
        <w:object w:dxaOrig="13921" w:dyaOrig="3781">
          <v:shape id="_x0000_i1026" type="#_x0000_t75" style="width:446.25pt;height:114pt" o:ole="">
            <v:imagedata r:id="rId19" o:title=""/>
          </v:shape>
          <o:OLEObject Type="Embed" ProgID="Visio.Drawing.11" ShapeID="_x0000_i1026" DrawAspect="Content" ObjectID="_1638363751" r:id="rId20"/>
        </w:object>
      </w:r>
    </w:p>
    <w:p w:rsidR="00EF5F4D" w:rsidRPr="0045006C" w:rsidRDefault="00EF5F4D" w:rsidP="00EF5F4D">
      <w:pPr>
        <w:pStyle w:val="affe"/>
        <w:rPr>
          <w:lang w:eastAsia="zh-CN"/>
        </w:rPr>
      </w:pPr>
      <w:bookmarkStart w:id="5" w:name="_Toc27748055"/>
      <w:r>
        <w:rPr>
          <w:rFonts w:hint="eastAsia"/>
          <w:lang w:eastAsia="zh-CN"/>
        </w:rPr>
        <w:t>图</w:t>
      </w:r>
      <w:r>
        <w:fldChar w:fldCharType="begin"/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fldChar w:fldCharType="separate"/>
      </w:r>
      <w:r>
        <w:rPr>
          <w:noProof/>
          <w:lang w:eastAsia="zh-CN"/>
        </w:rPr>
        <w:t>1</w:t>
      </w:r>
      <w:r>
        <w:fldChar w:fldCharType="end"/>
      </w:r>
      <w:proofErr w:type="spellStart"/>
      <w:r w:rsidR="005F6CAB">
        <w:rPr>
          <w:rFonts w:hint="eastAsia"/>
          <w:lang w:eastAsia="zh-CN"/>
        </w:rPr>
        <w:t>Sta</w:t>
      </w:r>
      <w:r w:rsidR="005F6CAB">
        <w:rPr>
          <w:lang w:eastAsia="zh-CN"/>
        </w:rPr>
        <w:t>cklytics</w:t>
      </w:r>
      <w:proofErr w:type="spellEnd"/>
      <w:r w:rsidRPr="006A45F1">
        <w:rPr>
          <w:lang w:eastAsia="zh-CN"/>
        </w:rPr>
        <w:t>系统拓扑图</w:t>
      </w:r>
      <w:bookmarkEnd w:id="5"/>
    </w:p>
    <w:p w:rsidR="00EF5F4D" w:rsidRPr="00EC3368" w:rsidRDefault="00EF5F4D" w:rsidP="00EF5F4D">
      <w:pPr>
        <w:spacing w:beforeLines="50" w:before="200" w:afterLines="50" w:after="200"/>
        <w:ind w:firstLine="420"/>
        <w:rPr>
          <w:lang w:eastAsia="zh-CN"/>
        </w:rPr>
      </w:pPr>
    </w:p>
    <w:p w:rsidR="00EF5F4D" w:rsidRPr="00BD726A" w:rsidRDefault="00EF5F4D" w:rsidP="00EF5F4D">
      <w:pPr>
        <w:pStyle w:val="21"/>
        <w:keepLines/>
        <w:spacing w:before="400" w:after="400"/>
        <w:ind w:left="576"/>
        <w:rPr>
          <w:lang w:eastAsia="zh-CN"/>
        </w:rPr>
      </w:pPr>
      <w:bookmarkStart w:id="6" w:name="_Toc519073929"/>
      <w:bookmarkStart w:id="7" w:name="_Toc27750957"/>
      <w:r>
        <w:rPr>
          <w:rFonts w:hint="eastAsia"/>
          <w:lang w:eastAsia="zh-CN"/>
        </w:rPr>
        <w:t>编写目的</w:t>
      </w:r>
      <w:bookmarkEnd w:id="6"/>
      <w:bookmarkEnd w:id="7"/>
    </w:p>
    <w:p w:rsidR="00EF5F4D" w:rsidRDefault="00EF5F4D" w:rsidP="00EF5F4D">
      <w:pPr>
        <w:ind w:firstLine="48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本文档介绍</w:t>
      </w:r>
      <w:proofErr w:type="spellStart"/>
      <w:r w:rsidR="005F6CAB">
        <w:rPr>
          <w:lang w:eastAsia="zh-CN"/>
        </w:rPr>
        <w:t>Stacklytics</w:t>
      </w:r>
      <w:proofErr w:type="spellEnd"/>
      <w:r w:rsidR="005F6CAB">
        <w:rPr>
          <w:lang w:eastAsia="zh-CN"/>
        </w:rPr>
        <w:t xml:space="preserve"> SDK</w:t>
      </w:r>
      <w:r w:rsidR="005F6CAB">
        <w:rPr>
          <w:rFonts w:hint="eastAsia"/>
          <w:color w:val="000000"/>
          <w:lang w:eastAsia="zh-CN"/>
        </w:rPr>
        <w:t>提供的模块的基本功能及配置方法，为开发人员提供编程参考。</w:t>
      </w:r>
    </w:p>
    <w:p w:rsidR="00EF5F4D" w:rsidRDefault="005F6CAB" w:rsidP="00EF5F4D">
      <w:pPr>
        <w:ind w:firstLine="480"/>
        <w:rPr>
          <w:color w:val="000000"/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Stacklytics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SDK</w:t>
      </w:r>
      <w:r>
        <w:rPr>
          <w:rFonts w:hint="eastAsia"/>
          <w:color w:val="000000"/>
          <w:lang w:eastAsia="zh-CN"/>
        </w:rPr>
        <w:t>提供的函数接口，作用是为</w:t>
      </w:r>
      <w:r>
        <w:rPr>
          <w:rFonts w:hint="eastAsia"/>
          <w:color w:val="000000"/>
          <w:lang w:eastAsia="zh-CN"/>
        </w:rPr>
        <w:t>APP</w:t>
      </w:r>
      <w:r>
        <w:rPr>
          <w:rFonts w:hint="eastAsia"/>
          <w:color w:val="000000"/>
          <w:lang w:eastAsia="zh-CN"/>
        </w:rPr>
        <w:t>提供方法，用于上报</w:t>
      </w:r>
      <w:r>
        <w:rPr>
          <w:rFonts w:hint="eastAsia"/>
          <w:color w:val="000000"/>
          <w:lang w:eastAsia="zh-CN"/>
        </w:rPr>
        <w:t>crash</w:t>
      </w:r>
      <w:r>
        <w:rPr>
          <w:rFonts w:hint="eastAsia"/>
          <w:color w:val="000000"/>
          <w:lang w:eastAsia="zh-CN"/>
        </w:rPr>
        <w:t>、自定义异常，</w:t>
      </w:r>
      <w:r>
        <w:rPr>
          <w:rFonts w:hint="eastAsia"/>
          <w:color w:val="000000"/>
          <w:lang w:eastAsia="zh-CN"/>
        </w:rPr>
        <w:t>ANR</w:t>
      </w:r>
      <w:r>
        <w:rPr>
          <w:rFonts w:hint="eastAsia"/>
          <w:color w:val="000000"/>
          <w:lang w:eastAsia="zh-CN"/>
        </w:rPr>
        <w:t>等操作。目的是让</w:t>
      </w:r>
      <w:r>
        <w:rPr>
          <w:rFonts w:hint="eastAsia"/>
          <w:color w:val="000000"/>
          <w:lang w:eastAsia="zh-CN"/>
        </w:rPr>
        <w:t>app</w:t>
      </w:r>
      <w:r>
        <w:rPr>
          <w:rFonts w:hint="eastAsia"/>
          <w:color w:val="000000"/>
          <w:lang w:eastAsia="zh-CN"/>
        </w:rPr>
        <w:t>开发者不必关</w:t>
      </w:r>
      <w:r w:rsidR="00EF5F4D">
        <w:rPr>
          <w:rFonts w:hint="eastAsia"/>
          <w:color w:val="000000"/>
          <w:lang w:eastAsia="zh-CN"/>
        </w:rPr>
        <w:t>心</w:t>
      </w:r>
      <w:r>
        <w:rPr>
          <w:rFonts w:hint="eastAsia"/>
          <w:color w:val="000000"/>
          <w:lang w:eastAsia="zh-CN"/>
        </w:rPr>
        <w:t>app</w:t>
      </w:r>
      <w:r>
        <w:rPr>
          <w:rFonts w:hint="eastAsia"/>
          <w:color w:val="000000"/>
          <w:lang w:eastAsia="zh-CN"/>
        </w:rPr>
        <w:t>异常的上报逻辑，只需要关心异常本身</w:t>
      </w:r>
      <w:r w:rsidR="00EF5F4D">
        <w:rPr>
          <w:rFonts w:hint="eastAsia"/>
          <w:color w:val="000000"/>
          <w:lang w:eastAsia="zh-CN"/>
        </w:rPr>
        <w:t>。</w:t>
      </w:r>
    </w:p>
    <w:p w:rsidR="00EF5F4D" w:rsidRPr="00B51966" w:rsidRDefault="00EF5F4D" w:rsidP="00EF5F4D">
      <w:pPr>
        <w:pStyle w:val="21"/>
        <w:keepLines/>
        <w:spacing w:before="400" w:after="400"/>
        <w:ind w:left="576"/>
      </w:pPr>
      <w:bookmarkStart w:id="8" w:name="_Toc519073930"/>
      <w:bookmarkStart w:id="9" w:name="_Toc27750958"/>
      <w:r>
        <w:rPr>
          <w:rFonts w:hint="eastAsia"/>
          <w:lang w:eastAsia="zh-CN"/>
        </w:rPr>
        <w:t>功能</w:t>
      </w:r>
      <w:bookmarkEnd w:id="8"/>
      <w:bookmarkEnd w:id="9"/>
    </w:p>
    <w:p w:rsidR="00EF5F4D" w:rsidRDefault="00EF5F4D" w:rsidP="0052130C">
      <w:pPr>
        <w:pStyle w:val="affff0"/>
        <w:numPr>
          <w:ilvl w:val="0"/>
          <w:numId w:val="10"/>
        </w:numPr>
        <w:adjustRightInd w:val="0"/>
        <w:snapToGrid w:val="0"/>
        <w:spacing w:before="120" w:after="120" w:line="300" w:lineRule="auto"/>
        <w:ind w:left="840"/>
        <w:contextualSpacing/>
        <w:rPr>
          <w:lang w:eastAsia="zh-CN"/>
        </w:rPr>
      </w:pPr>
      <w:r>
        <w:rPr>
          <w:rFonts w:hint="eastAsia"/>
          <w:lang w:eastAsia="zh-CN"/>
        </w:rPr>
        <w:t>支持</w:t>
      </w:r>
      <w:r w:rsidR="005F6CAB">
        <w:rPr>
          <w:rFonts w:hint="eastAsia"/>
          <w:lang w:eastAsia="zh-CN"/>
        </w:rPr>
        <w:t>crash</w:t>
      </w:r>
      <w:r w:rsidR="005F6CAB">
        <w:rPr>
          <w:rFonts w:hint="eastAsia"/>
          <w:lang w:eastAsia="zh-CN"/>
        </w:rPr>
        <w:t>上报。</w:t>
      </w:r>
    </w:p>
    <w:p w:rsidR="00EF5F4D" w:rsidRDefault="005F6CAB" w:rsidP="0052130C">
      <w:pPr>
        <w:pStyle w:val="affff0"/>
        <w:numPr>
          <w:ilvl w:val="0"/>
          <w:numId w:val="10"/>
        </w:numPr>
        <w:adjustRightInd w:val="0"/>
        <w:snapToGrid w:val="0"/>
        <w:spacing w:before="120" w:after="120" w:line="300" w:lineRule="auto"/>
        <w:ind w:left="840"/>
        <w:contextualSpacing/>
        <w:rPr>
          <w:lang w:eastAsia="zh-CN"/>
        </w:rPr>
      </w:pPr>
      <w:r>
        <w:rPr>
          <w:rFonts w:hint="eastAsia"/>
          <w:lang w:eastAsia="zh-CN"/>
        </w:rPr>
        <w:t>支持自定义字段</w:t>
      </w:r>
      <w:r w:rsidR="00EF5F4D">
        <w:rPr>
          <w:rFonts w:hint="eastAsia"/>
          <w:lang w:eastAsia="zh-CN"/>
        </w:rPr>
        <w:t>。</w:t>
      </w:r>
    </w:p>
    <w:p w:rsidR="00EF5F4D" w:rsidRDefault="005F6CAB" w:rsidP="0052130C">
      <w:pPr>
        <w:pStyle w:val="affff0"/>
        <w:numPr>
          <w:ilvl w:val="0"/>
          <w:numId w:val="10"/>
        </w:numPr>
        <w:adjustRightInd w:val="0"/>
        <w:snapToGrid w:val="0"/>
        <w:spacing w:before="120" w:after="120" w:line="300" w:lineRule="auto"/>
        <w:ind w:left="840"/>
        <w:contextualSpacing/>
        <w:rPr>
          <w:lang w:eastAsia="zh-CN"/>
        </w:rPr>
      </w:pPr>
      <w:r>
        <w:rPr>
          <w:rFonts w:hint="eastAsia"/>
          <w:lang w:eastAsia="zh-CN"/>
        </w:rPr>
        <w:t>支持上报策略配置</w:t>
      </w:r>
      <w:r w:rsidR="00EF5F4D">
        <w:rPr>
          <w:rFonts w:hint="eastAsia"/>
          <w:lang w:eastAsia="zh-CN"/>
        </w:rPr>
        <w:t>。</w:t>
      </w:r>
    </w:p>
    <w:p w:rsidR="00EF5F4D" w:rsidRDefault="005F6CAB" w:rsidP="0052130C">
      <w:pPr>
        <w:pStyle w:val="affff0"/>
        <w:numPr>
          <w:ilvl w:val="0"/>
          <w:numId w:val="10"/>
        </w:numPr>
        <w:adjustRightInd w:val="0"/>
        <w:snapToGrid w:val="0"/>
        <w:spacing w:before="120" w:after="120" w:line="300" w:lineRule="auto"/>
        <w:ind w:left="840"/>
        <w:contextualSpacing/>
        <w:rPr>
          <w:lang w:eastAsia="zh-CN"/>
        </w:rPr>
      </w:pP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ANR</w:t>
      </w:r>
      <w:r>
        <w:rPr>
          <w:rFonts w:hint="eastAsia"/>
          <w:lang w:eastAsia="zh-CN"/>
        </w:rPr>
        <w:t>上报。</w:t>
      </w:r>
    </w:p>
    <w:p w:rsidR="005F6CAB" w:rsidRDefault="005F6CAB" w:rsidP="0052130C">
      <w:pPr>
        <w:pStyle w:val="affff0"/>
        <w:numPr>
          <w:ilvl w:val="0"/>
          <w:numId w:val="10"/>
        </w:numPr>
        <w:adjustRightInd w:val="0"/>
        <w:snapToGrid w:val="0"/>
        <w:spacing w:before="120" w:after="120" w:line="300" w:lineRule="auto"/>
        <w:ind w:left="840"/>
        <w:contextualSpacing/>
        <w:rPr>
          <w:lang w:eastAsia="zh-CN"/>
        </w:rPr>
      </w:pP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native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crash</w:t>
      </w:r>
      <w:r>
        <w:rPr>
          <w:rFonts w:hint="eastAsia"/>
          <w:lang w:eastAsia="zh-CN"/>
        </w:rPr>
        <w:t>上报。</w:t>
      </w:r>
    </w:p>
    <w:p w:rsidR="00EF5F4D" w:rsidRDefault="00EF5F4D" w:rsidP="00EF5F4D">
      <w:pPr>
        <w:pStyle w:val="affb"/>
        <w:rPr>
          <w:rFonts w:hint="eastAsia"/>
          <w:lang w:eastAsia="zh-CN"/>
        </w:rPr>
        <w:sectPr w:rsidR="00EF5F4D" w:rsidSect="00FD55C7">
          <w:headerReference w:type="even" r:id="rId21"/>
          <w:headerReference w:type="default" r:id="rId22"/>
          <w:footerReference w:type="even" r:id="rId23"/>
          <w:footerReference w:type="default" r:id="rId24"/>
          <w:type w:val="oddPage"/>
          <w:pgSz w:w="11907" w:h="16840" w:code="9"/>
          <w:pgMar w:top="1418" w:right="1418" w:bottom="1418" w:left="1418" w:header="851" w:footer="851" w:gutter="0"/>
          <w:pgNumType w:start="1"/>
          <w:cols w:space="720"/>
          <w:docGrid w:type="lines" w:linePitch="400" w:charSpace="3926"/>
        </w:sectPr>
      </w:pPr>
    </w:p>
    <w:p w:rsidR="00EF5F4D" w:rsidRPr="00B51966" w:rsidRDefault="00EF5F4D" w:rsidP="00EF5F4D">
      <w:pPr>
        <w:pStyle w:val="1"/>
        <w:keepLines/>
        <w:pBdr>
          <w:bottom w:val="single" w:sz="8" w:space="1" w:color="5B9BD5" w:themeColor="accent1"/>
        </w:pBdr>
        <w:wordWrap w:val="0"/>
        <w:snapToGrid w:val="0"/>
        <w:spacing w:before="2000" w:after="3000"/>
        <w:jc w:val="right"/>
      </w:pPr>
      <w:r>
        <w:lastRenderedPageBreak/>
        <w:tab/>
      </w:r>
      <w:bookmarkStart w:id="10" w:name="_Toc519073933"/>
      <w:bookmarkStart w:id="11" w:name="_Toc27750959"/>
      <w:proofErr w:type="spellStart"/>
      <w:r>
        <w:rPr>
          <w:rFonts w:hint="eastAsia"/>
        </w:rPr>
        <w:t>接口说明</w:t>
      </w:r>
      <w:bookmarkEnd w:id="10"/>
      <w:bookmarkEnd w:id="11"/>
      <w:proofErr w:type="spellEnd"/>
    </w:p>
    <w:p w:rsidR="00EF5F4D" w:rsidRDefault="00EF5F4D" w:rsidP="00EF5F4D">
      <w:pPr>
        <w:pStyle w:val="21"/>
        <w:keepLines/>
        <w:spacing w:before="400" w:after="400"/>
        <w:ind w:left="576"/>
        <w:rPr>
          <w:lang w:eastAsia="zh-CN"/>
        </w:rPr>
      </w:pPr>
      <w:bookmarkStart w:id="12" w:name="_Toc519073934"/>
      <w:bookmarkStart w:id="13" w:name="_Toc27750960"/>
      <w:r>
        <w:rPr>
          <w:rFonts w:hint="eastAsia"/>
          <w:lang w:eastAsia="zh-CN"/>
        </w:rPr>
        <w:t>接口设计概述</w:t>
      </w:r>
      <w:bookmarkEnd w:id="12"/>
      <w:bookmarkEnd w:id="13"/>
    </w:p>
    <w:p w:rsidR="00EF5F4D" w:rsidRPr="009C4C6E" w:rsidRDefault="004633CF" w:rsidP="00EF5F4D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Stackly</w:t>
      </w:r>
      <w:r>
        <w:rPr>
          <w:lang w:eastAsia="zh-CN"/>
        </w:rPr>
        <w:t>tics</w:t>
      </w:r>
      <w:proofErr w:type="spellEnd"/>
      <w:r>
        <w:rPr>
          <w:lang w:eastAsia="zh-CN"/>
        </w:rPr>
        <w:t xml:space="preserve"> SDK</w:t>
      </w:r>
      <w:r>
        <w:rPr>
          <w:rFonts w:hint="eastAsia"/>
          <w:lang w:eastAsia="zh-CN"/>
        </w:rPr>
        <w:t>包含安装，初始化，上</w:t>
      </w:r>
      <w:proofErr w:type="gramStart"/>
      <w:r>
        <w:rPr>
          <w:rFonts w:hint="eastAsia"/>
          <w:lang w:eastAsia="zh-CN"/>
        </w:rPr>
        <w:t>送结果</w:t>
      </w:r>
      <w:proofErr w:type="gramEnd"/>
      <w:r>
        <w:rPr>
          <w:rFonts w:hint="eastAsia"/>
          <w:lang w:eastAsia="zh-CN"/>
        </w:rPr>
        <w:t>监听，上送策略配置等功能</w:t>
      </w:r>
      <w:r w:rsidR="00EF5F4D">
        <w:rPr>
          <w:rFonts w:hint="eastAsia"/>
          <w:lang w:eastAsia="zh-CN"/>
        </w:rPr>
        <w:t>。</w:t>
      </w:r>
    </w:p>
    <w:p w:rsidR="00EF5F4D" w:rsidRDefault="00EF5F4D" w:rsidP="00EF5F4D">
      <w:pPr>
        <w:ind w:firstLine="420"/>
        <w:rPr>
          <w:lang w:eastAsia="zh-CN"/>
        </w:rPr>
      </w:pPr>
      <w:r>
        <w:rPr>
          <w:rFonts w:hint="eastAsia"/>
          <w:lang w:eastAsia="zh-CN"/>
        </w:rPr>
        <w:t>具体</w:t>
      </w:r>
      <w:r>
        <w:rPr>
          <w:lang w:eastAsia="zh-CN"/>
        </w:rPr>
        <w:t>功能由不同的接口进行实现</w:t>
      </w:r>
      <w:r>
        <w:rPr>
          <w:rFonts w:hint="eastAsia"/>
          <w:lang w:eastAsia="zh-CN"/>
        </w:rPr>
        <w:t>，</w:t>
      </w:r>
      <w:r>
        <w:rPr>
          <w:lang w:eastAsia="zh-CN"/>
        </w:rPr>
        <w:t>这些</w:t>
      </w:r>
      <w:r>
        <w:rPr>
          <w:rFonts w:hint="eastAsia"/>
          <w:lang w:eastAsia="zh-CN"/>
        </w:rPr>
        <w:t>功能的逻辑</w:t>
      </w:r>
      <w:r>
        <w:rPr>
          <w:lang w:eastAsia="zh-CN"/>
        </w:rPr>
        <w:t>封装在</w:t>
      </w:r>
      <w:r w:rsidR="004633CF">
        <w:rPr>
          <w:rFonts w:hint="eastAsia"/>
          <w:lang w:eastAsia="zh-CN"/>
        </w:rPr>
        <w:t>SDK</w:t>
      </w:r>
      <w:r>
        <w:rPr>
          <w:lang w:eastAsia="zh-CN"/>
        </w:rPr>
        <w:t>中</w:t>
      </w:r>
      <w:r>
        <w:rPr>
          <w:rFonts w:hint="eastAsia"/>
          <w:lang w:eastAsia="zh-CN"/>
        </w:rPr>
        <w:t>，</w:t>
      </w:r>
      <w:r>
        <w:rPr>
          <w:lang w:eastAsia="zh-CN"/>
        </w:rPr>
        <w:t>应用根据需要进行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的</w:t>
      </w:r>
      <w:r>
        <w:rPr>
          <w:lang w:eastAsia="zh-CN"/>
        </w:rPr>
        <w:t>调用</w:t>
      </w:r>
      <w:r>
        <w:rPr>
          <w:rFonts w:hint="eastAsia"/>
          <w:lang w:eastAsia="zh-CN"/>
        </w:rPr>
        <w:t>。</w:t>
      </w:r>
    </w:p>
    <w:p w:rsidR="00EF5F4D" w:rsidRDefault="00EF5F4D" w:rsidP="004633CF">
      <w:pPr>
        <w:pStyle w:val="21"/>
        <w:keepLines/>
        <w:spacing w:before="400" w:after="400"/>
        <w:ind w:left="576"/>
        <w:rPr>
          <w:lang w:eastAsia="zh-CN"/>
        </w:rPr>
      </w:pPr>
      <w:bookmarkStart w:id="14" w:name="_Toc519073935"/>
      <w:bookmarkStart w:id="15" w:name="OLE_LINK1"/>
      <w:bookmarkStart w:id="16" w:name="OLE_LINK2"/>
      <w:bookmarkStart w:id="17" w:name="_Toc27750961"/>
      <w:bookmarkStart w:id="18" w:name="_GoBack"/>
      <w:bookmarkEnd w:id="18"/>
      <w:r>
        <w:rPr>
          <w:rFonts w:hint="eastAsia"/>
          <w:lang w:eastAsia="zh-CN"/>
        </w:rPr>
        <w:t>接口使用说明</w:t>
      </w:r>
      <w:bookmarkEnd w:id="14"/>
      <w:bookmarkEnd w:id="15"/>
      <w:bookmarkEnd w:id="16"/>
      <w:bookmarkEnd w:id="17"/>
    </w:p>
    <w:p w:rsidR="004633CF" w:rsidRPr="004633CF" w:rsidRDefault="004633CF" w:rsidP="004633CF">
      <w:pPr>
        <w:ind w:left="420"/>
        <w:rPr>
          <w:rFonts w:hint="eastAsia"/>
          <w:lang w:val="x-none" w:eastAsia="zh-CN"/>
        </w:rPr>
      </w:pPr>
    </w:p>
    <w:p w:rsidR="002B3B9A" w:rsidRPr="002B3B9A" w:rsidRDefault="00A26FFD" w:rsidP="002B3B9A">
      <w:pPr>
        <w:pStyle w:val="3"/>
        <w:keepLines/>
        <w:spacing w:before="200" w:after="200" w:line="276" w:lineRule="auto"/>
        <w:rPr>
          <w:lang w:eastAsia="zh-CN"/>
        </w:rPr>
      </w:pPr>
      <w:bookmarkStart w:id="19" w:name="_Toc519073936"/>
      <w:bookmarkStart w:id="20" w:name="_Toc27750962"/>
      <w:r>
        <w:rPr>
          <w:rFonts w:hint="eastAsia"/>
          <w:lang w:eastAsia="zh-CN"/>
        </w:rPr>
        <w:t>install</w:t>
      </w:r>
      <w:r w:rsidR="00EF5F4D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Application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application</w:t>
      </w:r>
      <w:r w:rsidR="00EF5F4D">
        <w:rPr>
          <w:rFonts w:hint="eastAsia"/>
          <w:lang w:eastAsia="zh-CN"/>
        </w:rPr>
        <w:t>)</w:t>
      </w:r>
      <w:bookmarkEnd w:id="19"/>
      <w:bookmarkEnd w:id="20"/>
    </w:p>
    <w:tbl>
      <w:tblPr>
        <w:tblStyle w:val="APII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544"/>
        <w:gridCol w:w="5387"/>
      </w:tblGrid>
      <w:tr w:rsidR="00EF5F4D" w:rsidRPr="00B60391" w:rsidTr="006960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bottom w:val="single" w:sz="4" w:space="0" w:color="44546A" w:themeColor="text2"/>
              <w:right w:val="single" w:sz="4" w:space="0" w:color="44546A" w:themeColor="text2"/>
            </w:tcBorders>
          </w:tcPr>
          <w:p w:rsidR="00EF5F4D" w:rsidRPr="00B60391" w:rsidRDefault="00EF5F4D" w:rsidP="00FD55C7">
            <w:pPr>
              <w:pStyle w:val="affffe"/>
              <w:ind w:firstLine="48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</w:rPr>
              <w:t>原型</w:t>
            </w:r>
            <w:proofErr w:type="spellEnd"/>
          </w:p>
        </w:tc>
        <w:tc>
          <w:tcPr>
            <w:tcW w:w="6931" w:type="dxa"/>
            <w:gridSpan w:val="2"/>
            <w:tcBorders>
              <w:top w:val="single" w:sz="12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EF5F4D" w:rsidRPr="00B60391" w:rsidRDefault="00703A31" w:rsidP="0070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  <w:lang w:eastAsia="zh-CN"/>
              </w:rPr>
            </w:pPr>
            <w:proofErr w:type="spellStart"/>
            <w:r>
              <w:rPr>
                <w:rFonts w:hint="eastAsia"/>
                <w:b/>
                <w:color w:val="7030A0"/>
                <w:lang w:eastAsia="zh-CN"/>
              </w:rPr>
              <w:t>ErrorReport</w:t>
            </w:r>
            <w:proofErr w:type="spellEnd"/>
            <w:r>
              <w:rPr>
                <w:b/>
                <w:color w:val="7030A0"/>
                <w:lang w:eastAsia="zh-CN"/>
              </w:rPr>
              <w:t xml:space="preserve"> </w:t>
            </w:r>
            <w:r w:rsidRPr="00A26FFD">
              <w:rPr>
                <w:rFonts w:hint="eastAsia"/>
                <w:color w:val="000000"/>
                <w:sz w:val="27"/>
                <w:szCs w:val="27"/>
              </w:rPr>
              <w:t>install</w:t>
            </w:r>
            <w:r w:rsidRPr="00B60391">
              <w:rPr>
                <w:b/>
                <w:color w:val="7030A0"/>
                <w:lang w:eastAsia="zh-CN"/>
              </w:rPr>
              <w:t xml:space="preserve"> </w:t>
            </w:r>
            <w:r w:rsidR="00EF5F4D" w:rsidRPr="00B60391">
              <w:rPr>
                <w:b/>
                <w:color w:val="7030A0"/>
                <w:lang w:eastAsia="zh-CN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005032"/>
                <w:sz w:val="20"/>
                <w:szCs w:val="20"/>
                <w:highlight w:val="lightGray"/>
                <w:lang w:eastAsia="zh-CN" w:bidi="ar-SA"/>
              </w:rPr>
              <w:t>Application</w:t>
            </w:r>
            <w:r w:rsidR="002B3B9A">
              <w:rPr>
                <w:rFonts w:ascii="Courier New" w:eastAsiaTheme="minorEastAsia" w:hAnsi="Courier New" w:cs="Courier New"/>
                <w:color w:val="005032"/>
                <w:sz w:val="20"/>
                <w:szCs w:val="20"/>
                <w:lang w:eastAsia="zh-CN" w:bidi="ar-SA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00"/>
                <w:sz w:val="20"/>
                <w:szCs w:val="20"/>
                <w:highlight w:val="lightGray"/>
                <w:lang w:eastAsia="zh-CN" w:bidi="ar-SA"/>
              </w:rPr>
              <w:t>application</w:t>
            </w:r>
            <w:r w:rsidR="00EF5F4D" w:rsidRPr="00B60391">
              <w:rPr>
                <w:b/>
                <w:color w:val="7030A0"/>
                <w:lang w:eastAsia="zh-CN"/>
              </w:rPr>
              <w:t>)</w:t>
            </w:r>
          </w:p>
        </w:tc>
      </w:tr>
      <w:tr w:rsidR="00EF5F4D" w:rsidRPr="00B60391" w:rsidTr="006960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EF5F4D" w:rsidRPr="00B60391" w:rsidRDefault="00EF5F4D" w:rsidP="00FD55C7">
            <w:pPr>
              <w:pStyle w:val="affffe"/>
              <w:ind w:firstLine="48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功能</w:t>
            </w:r>
            <w:proofErr w:type="spellEnd"/>
          </w:p>
        </w:tc>
        <w:tc>
          <w:tcPr>
            <w:tcW w:w="6931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EF5F4D" w:rsidRPr="00B60391" w:rsidRDefault="00703A31" w:rsidP="00FD5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安装</w:t>
            </w:r>
            <w:proofErr w:type="spellStart"/>
            <w:r>
              <w:rPr>
                <w:rFonts w:eastAsiaTheme="minorEastAsia" w:hint="eastAsia"/>
                <w:lang w:eastAsia="zh-CN"/>
              </w:rPr>
              <w:t>ErrorReport</w:t>
            </w:r>
            <w:proofErr w:type="spellEnd"/>
          </w:p>
        </w:tc>
      </w:tr>
      <w:tr w:rsidR="00D27968" w:rsidRPr="00B60391" w:rsidTr="006960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D27968" w:rsidRPr="00B60391" w:rsidRDefault="00D27968" w:rsidP="00FD55C7">
            <w:pPr>
              <w:pStyle w:val="affffe"/>
              <w:ind w:firstLine="48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参数</w:t>
            </w:r>
            <w:proofErr w:type="spellEnd"/>
          </w:p>
        </w:tc>
        <w:tc>
          <w:tcPr>
            <w:tcW w:w="154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D27968" w:rsidRPr="00B60391" w:rsidRDefault="004633CF" w:rsidP="00435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5032"/>
                <w:sz w:val="20"/>
                <w:szCs w:val="20"/>
                <w:highlight w:val="lightGray"/>
                <w:lang w:eastAsia="zh-CN" w:bidi="ar-SA"/>
              </w:rPr>
              <w:t>Application</w:t>
            </w:r>
          </w:p>
        </w:tc>
        <w:tc>
          <w:tcPr>
            <w:tcW w:w="5387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066378" w:rsidRPr="00366101" w:rsidRDefault="004633CF" w:rsidP="00435CA7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sz w:val="20"/>
                <w:szCs w:val="20"/>
                <w:lang w:eastAsia="zh-CN" w:bidi="ar-SA"/>
              </w:rPr>
              <w:t>本应用的</w:t>
            </w:r>
            <w:r>
              <w:rPr>
                <w:rFonts w:ascii="Courier New" w:eastAsiaTheme="minorEastAsia" w:hAnsi="Courier New" w:cs="Courier New" w:hint="eastAsia"/>
                <w:color w:val="000000"/>
                <w:sz w:val="20"/>
                <w:szCs w:val="20"/>
                <w:lang w:eastAsia="zh-CN" w:bidi="ar-SA"/>
              </w:rPr>
              <w:t>Application</w:t>
            </w:r>
          </w:p>
        </w:tc>
      </w:tr>
      <w:tr w:rsidR="006960EE" w:rsidRPr="00B60391" w:rsidTr="006960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6960EE" w:rsidRDefault="006960EE" w:rsidP="00FD55C7">
            <w:pPr>
              <w:pStyle w:val="affffe"/>
              <w:ind w:firstLine="480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  <w:lang w:eastAsia="zh-CN"/>
              </w:rPr>
              <w:t>返回值</w:t>
            </w:r>
          </w:p>
        </w:tc>
        <w:tc>
          <w:tcPr>
            <w:tcW w:w="154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6960EE" w:rsidRDefault="006960EE" w:rsidP="00435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 w:hint="eastAsia"/>
                <w:color w:val="005032"/>
                <w:sz w:val="20"/>
                <w:szCs w:val="20"/>
                <w:highlight w:val="lightGray"/>
                <w:lang w:eastAsia="zh-CN" w:bidi="ar-SA"/>
              </w:rPr>
            </w:pPr>
            <w:proofErr w:type="spellStart"/>
            <w:r>
              <w:rPr>
                <w:rFonts w:hint="eastAsia"/>
                <w:b/>
                <w:color w:val="7030A0"/>
                <w:lang w:eastAsia="zh-CN"/>
              </w:rPr>
              <w:t>ErrorReport</w:t>
            </w:r>
            <w:proofErr w:type="spellEnd"/>
          </w:p>
        </w:tc>
        <w:tc>
          <w:tcPr>
            <w:tcW w:w="5387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6960EE" w:rsidRDefault="006960EE" w:rsidP="00435CA7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 w:hint="eastAsia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hint="eastAsia"/>
                <w:b/>
                <w:color w:val="7030A0"/>
                <w:lang w:eastAsia="zh-CN"/>
              </w:rPr>
              <w:t>ErrorReport</w:t>
            </w:r>
            <w:proofErr w:type="spellEnd"/>
            <w:r>
              <w:rPr>
                <w:rFonts w:hint="eastAsia"/>
                <w:b/>
                <w:color w:val="7030A0"/>
                <w:lang w:eastAsia="zh-CN"/>
              </w:rPr>
              <w:t>实例</w:t>
            </w:r>
          </w:p>
        </w:tc>
      </w:tr>
    </w:tbl>
    <w:p w:rsidR="00EF5F4D" w:rsidRDefault="00EF5F4D" w:rsidP="00EF5F4D">
      <w:pPr>
        <w:rPr>
          <w:lang w:eastAsia="zh-CN"/>
        </w:rPr>
      </w:pPr>
    </w:p>
    <w:p w:rsidR="00D27968" w:rsidRDefault="00D27968" w:rsidP="00EF5F4D">
      <w:pPr>
        <w:rPr>
          <w:lang w:eastAsia="zh-CN"/>
        </w:rPr>
      </w:pPr>
    </w:p>
    <w:p w:rsidR="00D27968" w:rsidRPr="004633CF" w:rsidRDefault="00D27968" w:rsidP="00EF5F4D">
      <w:pPr>
        <w:rPr>
          <w:lang w:eastAsia="zh-CN"/>
        </w:rPr>
      </w:pPr>
    </w:p>
    <w:p w:rsidR="004B2DB9" w:rsidRPr="000811B9" w:rsidRDefault="004633CF" w:rsidP="004B2DB9">
      <w:pPr>
        <w:pStyle w:val="3"/>
        <w:keepLines/>
        <w:spacing w:before="200" w:after="200" w:line="276" w:lineRule="auto"/>
        <w:rPr>
          <w:lang w:eastAsia="zh-CN"/>
        </w:rPr>
      </w:pPr>
      <w:bookmarkStart w:id="21" w:name="_Toc519073937"/>
      <w:bookmarkStart w:id="22" w:name="_Toc27750963"/>
      <w:proofErr w:type="spellStart"/>
      <w:r>
        <w:rPr>
          <w:rFonts w:hint="eastAsia"/>
          <w:color w:val="000000"/>
          <w:sz w:val="27"/>
          <w:szCs w:val="27"/>
        </w:rPr>
        <w:lastRenderedPageBreak/>
        <w:t>setReportSenderListener</w:t>
      </w:r>
      <w:proofErr w:type="spellEnd"/>
      <w:r>
        <w:rPr>
          <w:rFonts w:hint="eastAsia"/>
          <w:lang w:eastAsia="zh-CN"/>
        </w:rPr>
        <w:t xml:space="preserve"> </w:t>
      </w:r>
      <w:r w:rsidR="00EF5F4D">
        <w:rPr>
          <w:rFonts w:hint="eastAsia"/>
          <w:lang w:eastAsia="zh-CN"/>
        </w:rPr>
        <w:t>(</w:t>
      </w:r>
      <w:proofErr w:type="spellStart"/>
      <w:r>
        <w:rPr>
          <w:rFonts w:hint="eastAsia"/>
          <w:color w:val="000000"/>
          <w:sz w:val="27"/>
          <w:szCs w:val="27"/>
        </w:rPr>
        <w:t>ReportSenderListener</w:t>
      </w:r>
      <w:proofErr w:type="spellEnd"/>
      <w:r>
        <w:rPr>
          <w:rFonts w:hint="eastAsia"/>
          <w:color w:val="000000"/>
          <w:sz w:val="27"/>
          <w:szCs w:val="27"/>
        </w:rPr>
        <w:t>&lt;</w:t>
      </w:r>
      <w:proofErr w:type="spellStart"/>
      <w:r>
        <w:rPr>
          <w:rFonts w:hint="eastAsia"/>
          <w:color w:val="000000"/>
          <w:sz w:val="27"/>
          <w:szCs w:val="27"/>
        </w:rPr>
        <w:t>CrashReportData</w:t>
      </w:r>
      <w:proofErr w:type="spellEnd"/>
      <w:r>
        <w:rPr>
          <w:rFonts w:hint="eastAsia"/>
          <w:color w:val="000000"/>
          <w:sz w:val="27"/>
          <w:szCs w:val="27"/>
        </w:rPr>
        <w:t xml:space="preserve">&gt; </w:t>
      </w:r>
      <w:proofErr w:type="spellStart"/>
      <w:r>
        <w:rPr>
          <w:rFonts w:hint="eastAsia"/>
          <w:color w:val="000000"/>
          <w:sz w:val="27"/>
          <w:szCs w:val="27"/>
        </w:rPr>
        <w:t>senderListener</w:t>
      </w:r>
      <w:proofErr w:type="spellEnd"/>
      <w:r w:rsidR="00EF5F4D">
        <w:rPr>
          <w:rFonts w:hint="eastAsia"/>
          <w:lang w:eastAsia="zh-CN"/>
        </w:rPr>
        <w:t>)</w:t>
      </w:r>
      <w:bookmarkEnd w:id="21"/>
      <w:bookmarkEnd w:id="22"/>
    </w:p>
    <w:tbl>
      <w:tblPr>
        <w:tblStyle w:val="APII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536"/>
        <w:gridCol w:w="4551"/>
      </w:tblGrid>
      <w:tr w:rsidR="00EF5F4D" w:rsidRPr="00B60391" w:rsidTr="00FD55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bottom w:val="single" w:sz="4" w:space="0" w:color="44546A" w:themeColor="text2"/>
              <w:right w:val="single" w:sz="4" w:space="0" w:color="44546A" w:themeColor="text2"/>
            </w:tcBorders>
          </w:tcPr>
          <w:p w:rsidR="00EF5F4D" w:rsidRPr="00B60391" w:rsidRDefault="00EF5F4D" w:rsidP="00FD55C7">
            <w:pPr>
              <w:pStyle w:val="affffe"/>
              <w:ind w:firstLine="480"/>
              <w:rPr>
                <w:rFonts w:cs="Times New Roman"/>
                <w:szCs w:val="24"/>
              </w:rPr>
            </w:pPr>
            <w:proofErr w:type="spellStart"/>
            <w:r w:rsidRPr="00835EE6">
              <w:rPr>
                <w:rFonts w:cs="Times New Roman" w:hint="eastAsia"/>
                <w:szCs w:val="24"/>
              </w:rPr>
              <w:t>原型</w:t>
            </w:r>
            <w:proofErr w:type="spellEnd"/>
          </w:p>
        </w:tc>
        <w:tc>
          <w:tcPr>
            <w:tcW w:w="7087" w:type="dxa"/>
            <w:gridSpan w:val="2"/>
            <w:tcBorders>
              <w:top w:val="single" w:sz="12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EF5F4D" w:rsidRPr="00B60391" w:rsidRDefault="004633CF" w:rsidP="004633CF">
            <w:pPr>
              <w:pStyle w:val="af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color w:val="7030A0"/>
                <w:sz w:val="24"/>
                <w:szCs w:val="24"/>
              </w:rPr>
              <w:t>ErrorReport</w:t>
            </w:r>
            <w:proofErr w:type="spellEnd"/>
            <w:r>
              <w:rPr>
                <w:b/>
                <w:color w:val="7030A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setReportSenderListener</w:t>
            </w:r>
            <w:proofErr w:type="spellEnd"/>
            <w:r w:rsidR="004B2DB9">
              <w:rPr>
                <w:b/>
                <w:color w:val="7030A0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ReportSenderListener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&lt;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CrashReportData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 xml:space="preserve">&gt;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senderListener</w:t>
            </w:r>
            <w:proofErr w:type="spellEnd"/>
            <w:r w:rsidR="00EF5F4D" w:rsidRPr="00B60391">
              <w:rPr>
                <w:b/>
                <w:color w:val="7030A0"/>
                <w:sz w:val="24"/>
                <w:szCs w:val="24"/>
              </w:rPr>
              <w:t>)</w:t>
            </w:r>
          </w:p>
        </w:tc>
      </w:tr>
      <w:tr w:rsidR="00EF5F4D" w:rsidRPr="00B60391" w:rsidTr="00FD55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EF5F4D" w:rsidRPr="00B60391" w:rsidRDefault="00EF5F4D" w:rsidP="00FD55C7">
            <w:pPr>
              <w:pStyle w:val="affffe"/>
              <w:ind w:firstLine="480"/>
              <w:rPr>
                <w:rFonts w:cs="Times New Roman"/>
                <w:szCs w:val="24"/>
              </w:rPr>
            </w:pPr>
            <w:proofErr w:type="spellStart"/>
            <w:r w:rsidRPr="00835EE6">
              <w:rPr>
                <w:rFonts w:cs="Times New Roman" w:hint="eastAsia"/>
                <w:szCs w:val="24"/>
              </w:rPr>
              <w:t>功能</w:t>
            </w:r>
            <w:proofErr w:type="spellEnd"/>
          </w:p>
        </w:tc>
        <w:tc>
          <w:tcPr>
            <w:tcW w:w="708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EF5F4D" w:rsidRPr="00B60391" w:rsidRDefault="004633CF" w:rsidP="00FD5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设置上</w:t>
            </w:r>
            <w:proofErr w:type="gramStart"/>
            <w:r>
              <w:rPr>
                <w:rFonts w:hint="eastAsia"/>
                <w:lang w:eastAsia="zh-CN"/>
              </w:rPr>
              <w:t>送结果</w:t>
            </w:r>
            <w:proofErr w:type="gramEnd"/>
            <w:r>
              <w:rPr>
                <w:rFonts w:hint="eastAsia"/>
                <w:lang w:eastAsia="zh-CN"/>
              </w:rPr>
              <w:t>监听</w:t>
            </w:r>
          </w:p>
        </w:tc>
      </w:tr>
      <w:tr w:rsidR="00EF5F4D" w:rsidRPr="00B60391" w:rsidTr="004633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single" w:sz="4" w:space="0" w:color="44546A" w:themeColor="text2"/>
            </w:tcBorders>
          </w:tcPr>
          <w:p w:rsidR="00EF5F4D" w:rsidRPr="00B60391" w:rsidRDefault="00EF5F4D" w:rsidP="00FD55C7">
            <w:pPr>
              <w:pStyle w:val="affffe"/>
              <w:ind w:firstLine="480"/>
              <w:rPr>
                <w:rFonts w:cs="Times New Roman"/>
                <w:szCs w:val="24"/>
              </w:rPr>
            </w:pPr>
            <w:proofErr w:type="spellStart"/>
            <w:r w:rsidRPr="00835EE6">
              <w:rPr>
                <w:rFonts w:cs="Times New Roman" w:hint="eastAsia"/>
                <w:szCs w:val="24"/>
              </w:rPr>
              <w:t>参数</w:t>
            </w:r>
            <w:proofErr w:type="spellEnd"/>
          </w:p>
        </w:tc>
        <w:tc>
          <w:tcPr>
            <w:tcW w:w="2536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6F0A9C" w:rsidRPr="00B60391" w:rsidRDefault="004633CF" w:rsidP="00FD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senderListener</w:t>
            </w:r>
            <w:proofErr w:type="spellEnd"/>
            <w:r w:rsidRPr="00B60391">
              <w:rPr>
                <w:lang w:eastAsia="zh-CN"/>
              </w:rPr>
              <w:t xml:space="preserve"> </w:t>
            </w:r>
          </w:p>
        </w:tc>
        <w:tc>
          <w:tcPr>
            <w:tcW w:w="4551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6F0A9C" w:rsidRPr="00B60391" w:rsidRDefault="004633CF" w:rsidP="00FD5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</w:t>
            </w:r>
            <w:proofErr w:type="gramStart"/>
            <w:r>
              <w:rPr>
                <w:rFonts w:hint="eastAsia"/>
                <w:lang w:eastAsia="zh-CN"/>
              </w:rPr>
              <w:t>送结果</w:t>
            </w:r>
            <w:proofErr w:type="gramEnd"/>
            <w:r>
              <w:rPr>
                <w:rFonts w:hint="eastAsia"/>
                <w:lang w:eastAsia="zh-CN"/>
              </w:rPr>
              <w:t>监听</w:t>
            </w:r>
            <w:r>
              <w:rPr>
                <w:rFonts w:hint="eastAsia"/>
                <w:lang w:eastAsia="zh-CN"/>
              </w:rPr>
              <w:t>listener</w:t>
            </w:r>
          </w:p>
        </w:tc>
      </w:tr>
      <w:tr w:rsidR="004633CF" w:rsidRPr="00B60391" w:rsidTr="004633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44546A" w:themeColor="text2"/>
              <w:right w:val="single" w:sz="4" w:space="0" w:color="44546A" w:themeColor="text2"/>
            </w:tcBorders>
          </w:tcPr>
          <w:p w:rsidR="004633CF" w:rsidRPr="00B60391" w:rsidRDefault="004633CF" w:rsidP="00FD55C7">
            <w:pPr>
              <w:pStyle w:val="affffe"/>
              <w:ind w:firstLine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  <w:lang w:eastAsia="zh-CN"/>
              </w:rPr>
              <w:t>返回值</w:t>
            </w:r>
          </w:p>
        </w:tc>
        <w:tc>
          <w:tcPr>
            <w:tcW w:w="2536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12" w:space="0" w:color="44546A" w:themeColor="text2"/>
            </w:tcBorders>
          </w:tcPr>
          <w:p w:rsidR="004633CF" w:rsidRPr="00B60391" w:rsidRDefault="004633CF" w:rsidP="00FD55C7">
            <w:pPr>
              <w:pStyle w:val="af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color w:val="7030A0"/>
                <w:sz w:val="24"/>
                <w:szCs w:val="24"/>
              </w:rPr>
              <w:t>ErrorReport</w:t>
            </w:r>
            <w:proofErr w:type="spellEnd"/>
          </w:p>
        </w:tc>
        <w:tc>
          <w:tcPr>
            <w:tcW w:w="4551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12" w:space="0" w:color="44546A" w:themeColor="text2"/>
            </w:tcBorders>
          </w:tcPr>
          <w:p w:rsidR="004633CF" w:rsidRPr="00B60391" w:rsidRDefault="006960EE" w:rsidP="00FD55C7">
            <w:pPr>
              <w:pStyle w:val="af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color w:val="7030A0"/>
              </w:rPr>
              <w:t>ErrorReport</w:t>
            </w:r>
            <w:proofErr w:type="spellEnd"/>
            <w:r>
              <w:rPr>
                <w:rFonts w:hint="eastAsia"/>
                <w:b/>
                <w:color w:val="7030A0"/>
              </w:rPr>
              <w:t>实例</w:t>
            </w:r>
          </w:p>
        </w:tc>
      </w:tr>
    </w:tbl>
    <w:p w:rsidR="0047422B" w:rsidRPr="0047422B" w:rsidRDefault="00D56655" w:rsidP="0047422B">
      <w:pPr>
        <w:pStyle w:val="3"/>
        <w:keepLines/>
        <w:spacing w:before="200" w:after="200" w:line="276" w:lineRule="auto"/>
        <w:rPr>
          <w:lang w:eastAsia="zh-CN"/>
        </w:rPr>
      </w:pPr>
      <w:bookmarkStart w:id="23" w:name="_Toc27750964"/>
      <w:proofErr w:type="spellStart"/>
      <w:r>
        <w:rPr>
          <w:rFonts w:hint="eastAsia"/>
          <w:color w:val="000000"/>
          <w:sz w:val="27"/>
          <w:szCs w:val="27"/>
        </w:rPr>
        <w:t>putCustomErrorReportData</w:t>
      </w:r>
      <w:proofErr w:type="spellEnd"/>
      <w:r w:rsidRPr="00C5000E">
        <w:rPr>
          <w:b w:val="0"/>
          <w:color w:val="7030A0"/>
          <w:sz w:val="24"/>
          <w:szCs w:val="24"/>
        </w:rPr>
        <w:t xml:space="preserve"> (</w:t>
      </w:r>
      <w:r>
        <w:rPr>
          <w:rFonts w:hint="eastAsia"/>
          <w:color w:val="000000"/>
          <w:sz w:val="27"/>
          <w:szCs w:val="27"/>
        </w:rPr>
        <w:t>String key, String value</w:t>
      </w:r>
      <w:r w:rsidRPr="00C5000E">
        <w:rPr>
          <w:b w:val="0"/>
          <w:color w:val="7030A0"/>
          <w:sz w:val="24"/>
          <w:szCs w:val="24"/>
        </w:rPr>
        <w:t>)</w:t>
      </w:r>
      <w:bookmarkEnd w:id="23"/>
    </w:p>
    <w:tbl>
      <w:tblPr>
        <w:tblStyle w:val="APII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395"/>
        <w:gridCol w:w="4692"/>
      </w:tblGrid>
      <w:tr w:rsidR="00EF5F4D" w:rsidRPr="00C5000E" w:rsidTr="00FD55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bottom w:val="single" w:sz="4" w:space="0" w:color="44546A" w:themeColor="text2"/>
              <w:right w:val="single" w:sz="4" w:space="0" w:color="44546A" w:themeColor="text2"/>
            </w:tcBorders>
          </w:tcPr>
          <w:p w:rsidR="00EF5F4D" w:rsidRPr="00C5000E" w:rsidRDefault="00EF5F4D" w:rsidP="00FD55C7">
            <w:pPr>
              <w:pStyle w:val="affffe"/>
              <w:ind w:firstLine="480"/>
              <w:rPr>
                <w:rFonts w:cs="Times New Roman"/>
                <w:szCs w:val="24"/>
              </w:rPr>
            </w:pPr>
            <w:proofErr w:type="spellStart"/>
            <w:r w:rsidRPr="00835EE6">
              <w:rPr>
                <w:rFonts w:cs="Times New Roman" w:hint="eastAsia"/>
                <w:szCs w:val="24"/>
              </w:rPr>
              <w:t>原型</w:t>
            </w:r>
            <w:proofErr w:type="spellEnd"/>
          </w:p>
        </w:tc>
        <w:tc>
          <w:tcPr>
            <w:tcW w:w="7087" w:type="dxa"/>
            <w:gridSpan w:val="2"/>
            <w:tcBorders>
              <w:top w:val="single" w:sz="12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EF5F4D" w:rsidRPr="00C5000E" w:rsidRDefault="00D56655" w:rsidP="00FD55C7">
            <w:pPr>
              <w:pStyle w:val="af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ErrorReporter</w:t>
            </w:r>
            <w:proofErr w:type="spellEnd"/>
            <w:r>
              <w:rPr>
                <w:b/>
                <w:color w:val="7030A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putCustomErrorReportData</w:t>
            </w:r>
            <w:proofErr w:type="spellEnd"/>
            <w:r w:rsidRPr="00C5000E">
              <w:rPr>
                <w:b/>
                <w:color w:val="7030A0"/>
                <w:sz w:val="24"/>
                <w:szCs w:val="24"/>
              </w:rPr>
              <w:t xml:space="preserve"> </w:t>
            </w:r>
            <w:r w:rsidR="00EF5F4D" w:rsidRPr="00C5000E">
              <w:rPr>
                <w:b/>
                <w:color w:val="7030A0"/>
                <w:sz w:val="24"/>
                <w:szCs w:val="24"/>
              </w:rPr>
              <w:t>(</w:t>
            </w:r>
            <w:r>
              <w:rPr>
                <w:rFonts w:hint="eastAsia"/>
                <w:color w:val="000000"/>
                <w:sz w:val="27"/>
                <w:szCs w:val="27"/>
              </w:rPr>
              <w:t>String key, String value</w:t>
            </w:r>
            <w:r w:rsidR="00EF5F4D" w:rsidRPr="00C5000E">
              <w:rPr>
                <w:b/>
                <w:color w:val="7030A0"/>
                <w:sz w:val="24"/>
                <w:szCs w:val="24"/>
              </w:rPr>
              <w:t>)</w:t>
            </w:r>
          </w:p>
        </w:tc>
      </w:tr>
      <w:tr w:rsidR="00EF5F4D" w:rsidRPr="00C5000E" w:rsidTr="00FD55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EF5F4D" w:rsidRPr="00C5000E" w:rsidRDefault="00EF5F4D" w:rsidP="00FD55C7">
            <w:pPr>
              <w:pStyle w:val="affffe"/>
              <w:ind w:firstLine="480"/>
              <w:rPr>
                <w:rFonts w:cs="Times New Roman"/>
                <w:szCs w:val="24"/>
              </w:rPr>
            </w:pPr>
            <w:proofErr w:type="spellStart"/>
            <w:r w:rsidRPr="00835EE6">
              <w:rPr>
                <w:rFonts w:cs="Times New Roman" w:hint="eastAsia"/>
                <w:szCs w:val="24"/>
              </w:rPr>
              <w:t>功能</w:t>
            </w:r>
            <w:proofErr w:type="spellEnd"/>
          </w:p>
        </w:tc>
        <w:tc>
          <w:tcPr>
            <w:tcW w:w="708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EF5F4D" w:rsidRPr="00C5000E" w:rsidRDefault="00D56655" w:rsidP="00FD5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Ansi="宋体" w:hint="eastAsia"/>
                <w:lang w:eastAsia="zh-CN"/>
              </w:rPr>
              <w:t>配置自定义字段</w:t>
            </w:r>
          </w:p>
        </w:tc>
      </w:tr>
      <w:tr w:rsidR="00EF5F4D" w:rsidRPr="00C5000E" w:rsidTr="00D566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44546A" w:themeColor="text2"/>
              <w:right w:val="single" w:sz="4" w:space="0" w:color="44546A" w:themeColor="text2"/>
            </w:tcBorders>
          </w:tcPr>
          <w:p w:rsidR="00EF5F4D" w:rsidRPr="00C5000E" w:rsidRDefault="00EF5F4D" w:rsidP="00FD55C7">
            <w:pPr>
              <w:pStyle w:val="affffe"/>
              <w:ind w:firstLine="480"/>
              <w:rPr>
                <w:rFonts w:cs="Times New Roman"/>
                <w:szCs w:val="24"/>
              </w:rPr>
            </w:pPr>
            <w:proofErr w:type="spellStart"/>
            <w:r w:rsidRPr="00835EE6">
              <w:rPr>
                <w:rFonts w:cs="Times New Roman" w:hint="eastAsia"/>
                <w:szCs w:val="24"/>
              </w:rPr>
              <w:t>参数</w:t>
            </w:r>
            <w:proofErr w:type="spellEnd"/>
          </w:p>
        </w:tc>
        <w:tc>
          <w:tcPr>
            <w:tcW w:w="239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EF5F4D" w:rsidRPr="00C5000E" w:rsidRDefault="00D56655" w:rsidP="00D56655">
            <w:pPr>
              <w:tabs>
                <w:tab w:val="center" w:pos="10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 w:bidi="ar-SA"/>
              </w:rPr>
              <w:t>K</w:t>
            </w:r>
            <w:r>
              <w:rPr>
                <w:rFonts w:ascii="Courier New" w:eastAsiaTheme="minorEastAsia" w:hAnsi="Courier New" w:cs="Courier New" w:hint="eastAsia"/>
                <w:color w:val="000000"/>
                <w:sz w:val="20"/>
                <w:szCs w:val="20"/>
                <w:lang w:eastAsia="zh-CN" w:bidi="ar-SA"/>
              </w:rPr>
              <w:t>ey</w:t>
            </w:r>
          </w:p>
        </w:tc>
        <w:tc>
          <w:tcPr>
            <w:tcW w:w="469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EF5F4D" w:rsidRPr="00C5000E" w:rsidRDefault="00D56655" w:rsidP="00D566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自定义字段的</w:t>
            </w:r>
            <w:r>
              <w:rPr>
                <w:rFonts w:hint="eastAsia"/>
                <w:lang w:eastAsia="zh-CN"/>
              </w:rPr>
              <w:t>key</w:t>
            </w:r>
          </w:p>
        </w:tc>
      </w:tr>
      <w:tr w:rsidR="00D56655" w:rsidRPr="00C5000E" w:rsidTr="00D566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44546A" w:themeColor="text2"/>
              <w:right w:val="single" w:sz="4" w:space="0" w:color="44546A" w:themeColor="text2"/>
            </w:tcBorders>
          </w:tcPr>
          <w:p w:rsidR="00D56655" w:rsidRPr="00835EE6" w:rsidRDefault="00D56655" w:rsidP="00FD55C7">
            <w:pPr>
              <w:pStyle w:val="affffe"/>
              <w:ind w:firstLine="480"/>
              <w:rPr>
                <w:rFonts w:cs="Times New Roman" w:hint="eastAsia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D56655" w:rsidRDefault="00D56655" w:rsidP="00D5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 w:bidi="ar-SA"/>
              </w:rPr>
              <w:t>V</w:t>
            </w:r>
            <w:r>
              <w:rPr>
                <w:rFonts w:ascii="Courier New" w:eastAsiaTheme="minorEastAsia" w:hAnsi="Courier New" w:cs="Courier New" w:hint="eastAsia"/>
                <w:color w:val="000000"/>
                <w:sz w:val="20"/>
                <w:szCs w:val="20"/>
                <w:lang w:eastAsia="zh-CN" w:bidi="ar-SA"/>
              </w:rPr>
              <w:t>alue</w:t>
            </w:r>
          </w:p>
        </w:tc>
        <w:tc>
          <w:tcPr>
            <w:tcW w:w="469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D56655" w:rsidRDefault="00D56655" w:rsidP="00FD5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自定义字段的</w:t>
            </w:r>
            <w:r>
              <w:rPr>
                <w:rFonts w:hint="eastAsia"/>
                <w:lang w:eastAsia="zh-CN"/>
              </w:rPr>
              <w:t>value</w:t>
            </w:r>
          </w:p>
        </w:tc>
      </w:tr>
      <w:tr w:rsidR="00D56655" w:rsidRPr="00C5000E" w:rsidTr="00D566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44546A" w:themeColor="text2"/>
              <w:right w:val="single" w:sz="4" w:space="0" w:color="44546A" w:themeColor="text2"/>
            </w:tcBorders>
          </w:tcPr>
          <w:p w:rsidR="00D56655" w:rsidRPr="00C5000E" w:rsidRDefault="00D56655" w:rsidP="00FD55C7">
            <w:pPr>
              <w:pStyle w:val="affffe"/>
              <w:ind w:firstLine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  <w:lang w:eastAsia="zh-CN"/>
              </w:rPr>
              <w:t>返回值</w:t>
            </w:r>
          </w:p>
        </w:tc>
        <w:tc>
          <w:tcPr>
            <w:tcW w:w="239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12" w:space="0" w:color="44546A" w:themeColor="text2"/>
            </w:tcBorders>
          </w:tcPr>
          <w:p w:rsidR="00D56655" w:rsidRPr="00C5000E" w:rsidRDefault="00D56655" w:rsidP="00FD55C7">
            <w:pPr>
              <w:pStyle w:val="af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color w:val="7030A0"/>
                <w:sz w:val="24"/>
                <w:szCs w:val="24"/>
              </w:rPr>
              <w:t>ErrorReport</w:t>
            </w:r>
            <w:proofErr w:type="spellEnd"/>
          </w:p>
        </w:tc>
        <w:tc>
          <w:tcPr>
            <w:tcW w:w="469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12" w:space="0" w:color="44546A" w:themeColor="text2"/>
            </w:tcBorders>
          </w:tcPr>
          <w:p w:rsidR="00D56655" w:rsidRPr="00C5000E" w:rsidRDefault="00D56655" w:rsidP="00FD55C7">
            <w:pPr>
              <w:pStyle w:val="af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color w:val="7030A0"/>
                <w:sz w:val="24"/>
                <w:szCs w:val="24"/>
              </w:rPr>
              <w:t>ErrorReport</w:t>
            </w:r>
            <w:proofErr w:type="spellEnd"/>
            <w:r>
              <w:rPr>
                <w:rFonts w:hint="eastAsia"/>
                <w:b/>
                <w:color w:val="7030A0"/>
                <w:sz w:val="24"/>
                <w:szCs w:val="24"/>
              </w:rPr>
              <w:t>实例</w:t>
            </w:r>
          </w:p>
        </w:tc>
      </w:tr>
    </w:tbl>
    <w:p w:rsidR="00EF5F4D" w:rsidRPr="00914EBC" w:rsidRDefault="00EF5F4D" w:rsidP="00EF5F4D">
      <w:pPr>
        <w:rPr>
          <w:rFonts w:hint="eastAsia"/>
          <w:lang w:eastAsia="zh-CN"/>
        </w:rPr>
      </w:pPr>
    </w:p>
    <w:p w:rsidR="00EF5F4D" w:rsidRPr="004C1859" w:rsidRDefault="00EF5F4D" w:rsidP="00EF5F4D">
      <w:pPr>
        <w:rPr>
          <w:lang w:eastAsia="zh-CN"/>
        </w:rPr>
      </w:pPr>
    </w:p>
    <w:p w:rsidR="00EF5F4D" w:rsidRDefault="00D56655" w:rsidP="00EF5F4D">
      <w:pPr>
        <w:pStyle w:val="3"/>
        <w:keepLines/>
        <w:spacing w:before="200" w:after="200" w:line="276" w:lineRule="auto"/>
        <w:rPr>
          <w:lang w:eastAsia="zh-CN"/>
        </w:rPr>
      </w:pPr>
      <w:bookmarkStart w:id="24" w:name="_Toc519073942"/>
      <w:bookmarkStart w:id="25" w:name="_Toc27750965"/>
      <w:proofErr w:type="spellStart"/>
      <w:r>
        <w:rPr>
          <w:rFonts w:hint="eastAsia"/>
          <w:lang w:eastAsia="zh-CN"/>
        </w:rPr>
        <w:t>init</w:t>
      </w:r>
      <w:proofErr w:type="spellEnd"/>
      <w:r w:rsidR="00EF5F4D">
        <w:rPr>
          <w:rFonts w:hint="eastAsia"/>
          <w:lang w:eastAsia="zh-CN"/>
        </w:rPr>
        <w:t>()</w:t>
      </w:r>
      <w:bookmarkEnd w:id="24"/>
      <w:bookmarkEnd w:id="25"/>
    </w:p>
    <w:tbl>
      <w:tblPr>
        <w:tblStyle w:val="APII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EF5F4D" w:rsidRPr="0080139E" w:rsidTr="00FD55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5F4D" w:rsidRPr="0080139E" w:rsidRDefault="00EF5F4D" w:rsidP="00FD55C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原型</w:t>
            </w:r>
          </w:p>
        </w:tc>
        <w:tc>
          <w:tcPr>
            <w:tcW w:w="6945" w:type="dxa"/>
          </w:tcPr>
          <w:p w:rsidR="00EF5F4D" w:rsidRPr="002F3F68" w:rsidRDefault="002F3F68" w:rsidP="002F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7030A0"/>
                <w:lang w:eastAsia="zh-CN"/>
              </w:rPr>
            </w:pPr>
            <w:r>
              <w:rPr>
                <w:b/>
                <w:color w:val="7030A0"/>
                <w:lang w:eastAsia="zh-CN"/>
              </w:rPr>
              <w:t xml:space="preserve">Void </w:t>
            </w:r>
            <w:proofErr w:type="spellStart"/>
            <w:r>
              <w:rPr>
                <w:rFonts w:hint="eastAsia"/>
                <w:b/>
                <w:color w:val="7030A0"/>
                <w:lang w:eastAsia="zh-CN"/>
              </w:rPr>
              <w:t>init</w:t>
            </w:r>
            <w:proofErr w:type="spellEnd"/>
            <w:r>
              <w:rPr>
                <w:rFonts w:hint="eastAsia"/>
                <w:b/>
                <w:color w:val="7030A0"/>
                <w:lang w:eastAsia="zh-CN"/>
              </w:rPr>
              <w:t>(</w:t>
            </w:r>
            <w:r>
              <w:rPr>
                <w:b/>
                <w:color w:val="7030A0"/>
                <w:lang w:eastAsia="zh-CN"/>
              </w:rPr>
              <w:t>)</w:t>
            </w:r>
          </w:p>
        </w:tc>
      </w:tr>
      <w:tr w:rsidR="002F3F68" w:rsidRPr="0080139E" w:rsidTr="00FD55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F3F68" w:rsidRDefault="002F3F68" w:rsidP="00FD55C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6945" w:type="dxa"/>
          </w:tcPr>
          <w:p w:rsidR="002F3F68" w:rsidRDefault="002F3F68" w:rsidP="002F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  <w:lang w:eastAsia="zh-CN"/>
              </w:rPr>
            </w:pPr>
            <w:r>
              <w:rPr>
                <w:rFonts w:hAnsi="宋体" w:hint="eastAsia"/>
                <w:lang w:eastAsia="zh-CN"/>
              </w:rPr>
              <w:t>初始化</w:t>
            </w:r>
            <w:r>
              <w:rPr>
                <w:rFonts w:hAnsi="宋体" w:hint="eastAsia"/>
                <w:lang w:eastAsia="zh-CN"/>
              </w:rPr>
              <w:t>SDK</w:t>
            </w:r>
          </w:p>
        </w:tc>
      </w:tr>
      <w:tr w:rsidR="002F3F68" w:rsidRPr="0080139E" w:rsidTr="00FD55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F3F68" w:rsidRDefault="002F3F68" w:rsidP="00FD55C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6945" w:type="dxa"/>
          </w:tcPr>
          <w:p w:rsidR="002F3F68" w:rsidRDefault="002F3F68" w:rsidP="002F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  <w:lang w:eastAsia="zh-CN"/>
              </w:rPr>
            </w:pPr>
          </w:p>
        </w:tc>
      </w:tr>
      <w:tr w:rsidR="002F3F68" w:rsidRPr="0080139E" w:rsidTr="00FD55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F3F68" w:rsidRDefault="002F3F68" w:rsidP="00FD55C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6945" w:type="dxa"/>
          </w:tcPr>
          <w:p w:rsidR="002F3F68" w:rsidRDefault="002F3F68" w:rsidP="002F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  <w:lang w:eastAsia="zh-CN"/>
              </w:rPr>
            </w:pPr>
          </w:p>
        </w:tc>
      </w:tr>
    </w:tbl>
    <w:p w:rsidR="00EF5F4D" w:rsidRDefault="00EF5F4D" w:rsidP="00EF5F4D">
      <w:pPr>
        <w:spacing w:after="200" w:line="276" w:lineRule="auto"/>
        <w:rPr>
          <w:lang w:eastAsia="zh-CN"/>
        </w:rPr>
      </w:pPr>
    </w:p>
    <w:p w:rsidR="00EF5F4D" w:rsidRDefault="00EF5F4D" w:rsidP="00EF5F4D">
      <w:pPr>
        <w:rPr>
          <w:lang w:eastAsia="zh-CN"/>
        </w:rPr>
      </w:pPr>
    </w:p>
    <w:p w:rsidR="00EF5F4D" w:rsidRDefault="00EF5F4D" w:rsidP="00EF5F4D">
      <w:pPr>
        <w:spacing w:after="200" w:line="276" w:lineRule="auto"/>
        <w:rPr>
          <w:lang w:eastAsia="zh-CN"/>
        </w:rPr>
      </w:pPr>
      <w:r>
        <w:rPr>
          <w:lang w:eastAsia="zh-CN"/>
        </w:rPr>
        <w:br w:type="page"/>
      </w:r>
    </w:p>
    <w:p w:rsidR="00EF5F4D" w:rsidRDefault="00EF5F4D" w:rsidP="00EF5F4D">
      <w:pPr>
        <w:spacing w:after="200" w:line="276" w:lineRule="auto"/>
        <w:rPr>
          <w:lang w:eastAsia="zh-CN"/>
        </w:rPr>
      </w:pPr>
    </w:p>
    <w:p w:rsidR="00EF5F4D" w:rsidRDefault="00EF5F4D" w:rsidP="00EF5F4D">
      <w:pPr>
        <w:pStyle w:val="1"/>
        <w:keepLines/>
        <w:pBdr>
          <w:bottom w:val="single" w:sz="8" w:space="1" w:color="5B9BD5" w:themeColor="accent1"/>
        </w:pBdr>
        <w:snapToGrid w:val="0"/>
        <w:spacing w:before="2000" w:after="3000"/>
        <w:jc w:val="right"/>
      </w:pPr>
      <w:bookmarkStart w:id="26" w:name="_Toc27750966"/>
      <w:proofErr w:type="spellStart"/>
      <w:r>
        <w:rPr>
          <w:rFonts w:hint="eastAsia"/>
        </w:rPr>
        <w:t>集成操作</w:t>
      </w:r>
      <w:bookmarkEnd w:id="26"/>
      <w:proofErr w:type="spellEnd"/>
    </w:p>
    <w:p w:rsidR="00EF5F4D" w:rsidRDefault="00EF5F4D" w:rsidP="00EF5F4D">
      <w:pPr>
        <w:pStyle w:val="21"/>
        <w:keepLines/>
        <w:spacing w:before="400" w:after="400"/>
        <w:ind w:left="576"/>
        <w:rPr>
          <w:lang w:eastAsia="zh-CN"/>
        </w:rPr>
      </w:pPr>
      <w:bookmarkStart w:id="27" w:name="_Toc27750967"/>
      <w:proofErr w:type="spellStart"/>
      <w:r>
        <w:rPr>
          <w:rFonts w:hint="eastAsia"/>
        </w:rPr>
        <w:t>需要准备的文件</w:t>
      </w:r>
      <w:bookmarkEnd w:id="27"/>
      <w:proofErr w:type="spellEnd"/>
    </w:p>
    <w:p w:rsidR="00EF5F4D" w:rsidRDefault="005F6CAB" w:rsidP="0052130C">
      <w:pPr>
        <w:pStyle w:val="affff0"/>
        <w:numPr>
          <w:ilvl w:val="0"/>
          <w:numId w:val="11"/>
        </w:numPr>
        <w:adjustRightInd w:val="0"/>
        <w:snapToGrid w:val="0"/>
        <w:spacing w:before="120" w:after="120" w:line="300" w:lineRule="auto"/>
        <w:contextualSpacing/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Stacklytics-release</w:t>
      </w:r>
      <w:r w:rsidR="00CD0B98" w:rsidRPr="00CD0B98">
        <w:rPr>
          <w:lang w:eastAsia="zh-CN"/>
        </w:rPr>
        <w:t>.</w:t>
      </w:r>
      <w:r w:rsidR="005E1F81"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ar</w:t>
      </w:r>
      <w:proofErr w:type="spellEnd"/>
      <w:r>
        <w:rPr>
          <w:lang w:eastAsia="zh-CN"/>
        </w:rPr>
        <w:t xml:space="preserve"> </w:t>
      </w:r>
    </w:p>
    <w:p w:rsidR="00EF5F4D" w:rsidRDefault="00EF5F4D" w:rsidP="00EF5F4D">
      <w:pPr>
        <w:pStyle w:val="21"/>
        <w:keepLines/>
        <w:spacing w:before="400" w:after="400"/>
        <w:ind w:left="576"/>
        <w:rPr>
          <w:lang w:eastAsia="zh-CN"/>
        </w:rPr>
      </w:pPr>
      <w:bookmarkStart w:id="28" w:name="_Toc27750968"/>
      <w:r>
        <w:rPr>
          <w:rFonts w:hint="eastAsia"/>
          <w:lang w:eastAsia="zh-CN"/>
        </w:rPr>
        <w:t>集成操作步骤</w:t>
      </w:r>
      <w:bookmarkEnd w:id="28"/>
    </w:p>
    <w:p w:rsidR="00EF5F4D" w:rsidRDefault="005F6CAB" w:rsidP="004F6008">
      <w:pPr>
        <w:ind w:firstLine="420"/>
        <w:jc w:val="both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Stacklytics-release</w:t>
      </w:r>
      <w:r w:rsidRPr="00CD0B98">
        <w:rPr>
          <w:lang w:eastAsia="zh-CN"/>
        </w:rPr>
        <w:t>.</w:t>
      </w:r>
      <w:r>
        <w:rPr>
          <w:rFonts w:hint="eastAsia"/>
          <w:lang w:eastAsia="zh-CN"/>
        </w:rPr>
        <w:t>aar</w:t>
      </w:r>
      <w:proofErr w:type="spellEnd"/>
      <w:r w:rsidR="00EF5F4D">
        <w:rPr>
          <w:rFonts w:hint="eastAsia"/>
          <w:lang w:eastAsia="zh-CN"/>
        </w:rPr>
        <w:t>文件需要</w:t>
      </w:r>
      <w:r>
        <w:rPr>
          <w:rFonts w:hint="eastAsia"/>
          <w:lang w:eastAsia="zh-CN"/>
        </w:rPr>
        <w:t>在</w:t>
      </w:r>
      <w:r w:rsidR="00EF5F4D">
        <w:rPr>
          <w:rFonts w:hint="eastAsia"/>
          <w:lang w:eastAsia="zh-CN"/>
        </w:rPr>
        <w:t>项目中</w:t>
      </w:r>
      <w:r>
        <w:rPr>
          <w:rFonts w:hint="eastAsia"/>
          <w:lang w:eastAsia="zh-CN"/>
        </w:rPr>
        <w:t>配置依赖</w:t>
      </w:r>
      <w:r w:rsidR="00EF5F4D">
        <w:rPr>
          <w:rFonts w:hint="eastAsia"/>
          <w:lang w:eastAsia="zh-CN"/>
        </w:rPr>
        <w:t>，下面演示如何在</w:t>
      </w:r>
      <w:r>
        <w:rPr>
          <w:rFonts w:hint="eastAsia"/>
          <w:lang w:eastAsia="zh-CN"/>
        </w:rPr>
        <w:t>Android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studio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配置使用</w:t>
      </w:r>
      <w:proofErr w:type="spellStart"/>
      <w:r>
        <w:rPr>
          <w:rFonts w:hint="eastAsia"/>
          <w:lang w:eastAsia="zh-CN"/>
        </w:rPr>
        <w:t>Stacklytics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。</w:t>
      </w:r>
    </w:p>
    <w:p w:rsidR="00BD22B0" w:rsidRDefault="00BD22B0" w:rsidP="0052130C">
      <w:pPr>
        <w:pStyle w:val="affff0"/>
        <w:numPr>
          <w:ilvl w:val="0"/>
          <w:numId w:val="12"/>
        </w:numPr>
        <w:adjustRightInd w:val="0"/>
        <w:snapToGrid w:val="0"/>
        <w:spacing w:before="120" w:after="120" w:line="300" w:lineRule="auto"/>
        <w:ind w:left="840"/>
        <w:contextualSpacing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把</w:t>
      </w:r>
      <w:proofErr w:type="spellStart"/>
      <w:r>
        <w:rPr>
          <w:rFonts w:hint="eastAsia"/>
          <w:lang w:eastAsia="zh-CN"/>
        </w:rPr>
        <w:t>Stacklytics-release</w:t>
      </w:r>
      <w:r w:rsidRPr="00CD0B98">
        <w:rPr>
          <w:lang w:eastAsia="zh-CN"/>
        </w:rPr>
        <w:t>.</w:t>
      </w:r>
      <w:r>
        <w:rPr>
          <w:rFonts w:hint="eastAsia"/>
          <w:lang w:eastAsia="zh-CN"/>
        </w:rPr>
        <w:t>aar</w:t>
      </w:r>
      <w:proofErr w:type="spellEnd"/>
      <w:r>
        <w:rPr>
          <w:rFonts w:hint="eastAsia"/>
          <w:lang w:eastAsia="zh-CN"/>
        </w:rPr>
        <w:t>复制到</w:t>
      </w:r>
      <w:r>
        <w:rPr>
          <w:rFonts w:hint="eastAsia"/>
          <w:lang w:eastAsia="zh-CN"/>
        </w:rPr>
        <w:t>android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studio</w:t>
      </w:r>
      <w:r>
        <w:rPr>
          <w:rFonts w:hint="eastAsia"/>
          <w:lang w:eastAsia="zh-CN"/>
        </w:rPr>
        <w:t>项目的</w:t>
      </w:r>
      <w:r>
        <w:rPr>
          <w:rFonts w:hint="eastAsia"/>
          <w:lang w:eastAsia="zh-CN"/>
        </w:rPr>
        <w:t>libs</w:t>
      </w:r>
      <w:r>
        <w:rPr>
          <w:rFonts w:hint="eastAsia"/>
          <w:lang w:eastAsia="zh-CN"/>
        </w:rPr>
        <w:t>目录下</w:t>
      </w:r>
    </w:p>
    <w:p w:rsidR="00BD22B0" w:rsidRDefault="00BD22B0" w:rsidP="00BD22B0">
      <w:pPr>
        <w:adjustRightInd w:val="0"/>
        <w:snapToGrid w:val="0"/>
        <w:spacing w:before="120" w:after="120" w:line="300" w:lineRule="auto"/>
        <w:contextualSpacing/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03CC248" wp14:editId="313F4AE6">
            <wp:extent cx="4542857" cy="61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B0" w:rsidRDefault="00BD22B0" w:rsidP="00BD22B0">
      <w:pPr>
        <w:adjustRightInd w:val="0"/>
        <w:snapToGrid w:val="0"/>
        <w:spacing w:before="120" w:after="120" w:line="300" w:lineRule="auto"/>
        <w:contextualSpacing/>
        <w:jc w:val="center"/>
        <w:rPr>
          <w:lang w:eastAsia="zh-CN"/>
        </w:rPr>
      </w:pPr>
    </w:p>
    <w:p w:rsidR="00BD22B0" w:rsidRDefault="00BD22B0" w:rsidP="00BD22B0">
      <w:pPr>
        <w:adjustRightInd w:val="0"/>
        <w:snapToGrid w:val="0"/>
        <w:spacing w:before="120" w:after="120" w:line="300" w:lineRule="auto"/>
        <w:contextualSpacing/>
        <w:jc w:val="center"/>
        <w:rPr>
          <w:rFonts w:hint="eastAsia"/>
          <w:lang w:eastAsia="zh-CN"/>
        </w:rPr>
      </w:pPr>
    </w:p>
    <w:p w:rsidR="00EF5F4D" w:rsidRDefault="00BD22B0" w:rsidP="0052130C">
      <w:pPr>
        <w:pStyle w:val="affff0"/>
        <w:numPr>
          <w:ilvl w:val="0"/>
          <w:numId w:val="12"/>
        </w:numPr>
        <w:adjustRightInd w:val="0"/>
        <w:snapToGrid w:val="0"/>
        <w:spacing w:before="120" w:after="120" w:line="300" w:lineRule="auto"/>
        <w:ind w:left="840"/>
        <w:contextualSpacing/>
        <w:jc w:val="both"/>
        <w:rPr>
          <w:lang w:eastAsia="zh-CN"/>
        </w:rPr>
      </w:pPr>
      <w:r>
        <w:rPr>
          <w:rFonts w:hint="eastAsia"/>
          <w:lang w:eastAsia="zh-CN"/>
        </w:rPr>
        <w:t>在</w:t>
      </w:r>
      <w:r w:rsidR="004F6008">
        <w:rPr>
          <w:rFonts w:hint="eastAsia"/>
          <w:lang w:eastAsia="zh-CN"/>
        </w:rPr>
        <w:t>该项目的</w:t>
      </w:r>
      <w:proofErr w:type="spellStart"/>
      <w:r w:rsidR="004F6008">
        <w:rPr>
          <w:rFonts w:hint="eastAsia"/>
          <w:lang w:eastAsia="zh-CN"/>
        </w:rPr>
        <w:t>build.</w:t>
      </w:r>
      <w:r w:rsidR="004F6008">
        <w:rPr>
          <w:lang w:eastAsia="zh-CN"/>
        </w:rPr>
        <w:t>g</w:t>
      </w:r>
      <w:r w:rsidR="004F6008">
        <w:rPr>
          <w:rFonts w:hint="eastAsia"/>
          <w:lang w:eastAsia="zh-CN"/>
        </w:rPr>
        <w:t>radle</w:t>
      </w:r>
      <w:proofErr w:type="spellEnd"/>
      <w:r w:rsidR="004F6008">
        <w:rPr>
          <w:rFonts w:hint="eastAsia"/>
          <w:lang w:eastAsia="zh-CN"/>
        </w:rPr>
        <w:t>中配置</w:t>
      </w:r>
      <w:r w:rsidR="004F6008">
        <w:rPr>
          <w:rFonts w:hint="eastAsia"/>
          <w:lang w:eastAsia="zh-CN"/>
        </w:rPr>
        <w:t>de</w:t>
      </w:r>
      <w:r w:rsidR="004F6008">
        <w:rPr>
          <w:lang w:eastAsia="zh-CN"/>
        </w:rPr>
        <w:t>pendencies</w:t>
      </w:r>
    </w:p>
    <w:p w:rsidR="004F6008" w:rsidRDefault="004F6008" w:rsidP="004F6008">
      <w:pPr>
        <w:pStyle w:val="affff0"/>
        <w:adjustRightInd w:val="0"/>
        <w:snapToGrid w:val="0"/>
        <w:spacing w:before="120" w:after="120" w:line="300" w:lineRule="auto"/>
        <w:ind w:left="840"/>
        <w:contextualSpacing/>
        <w:jc w:val="both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A274190" wp14:editId="0A36CDD5">
            <wp:extent cx="4834890" cy="1715658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1753" cy="172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4D" w:rsidRDefault="004F6008" w:rsidP="00EF5F4D">
      <w:pPr>
        <w:pStyle w:val="21"/>
        <w:keepLines/>
        <w:spacing w:before="400" w:after="400"/>
        <w:ind w:left="576"/>
        <w:rPr>
          <w:lang w:eastAsia="zh-CN"/>
        </w:rPr>
      </w:pPr>
      <w:bookmarkStart w:id="29" w:name="_Toc27750969"/>
      <w:r>
        <w:rPr>
          <w:rFonts w:hint="eastAsia"/>
          <w:lang w:eastAsia="zh-CN"/>
        </w:rPr>
        <w:lastRenderedPageBreak/>
        <w:t>配置</w:t>
      </w:r>
      <w:r w:rsidR="00EF5F4D">
        <w:rPr>
          <w:rFonts w:hint="eastAsia"/>
          <w:lang w:eastAsia="zh-CN"/>
        </w:rPr>
        <w:t>成功</w:t>
      </w:r>
      <w:bookmarkEnd w:id="29"/>
    </w:p>
    <w:p w:rsidR="00EF5F4D" w:rsidRDefault="00EF5F4D" w:rsidP="00EF5F4D">
      <w:pPr>
        <w:ind w:firstLine="420"/>
        <w:jc w:val="both"/>
        <w:rPr>
          <w:lang w:eastAsia="zh-CN"/>
        </w:rPr>
      </w:pPr>
      <w:r>
        <w:rPr>
          <w:rFonts w:hint="eastAsia"/>
          <w:lang w:eastAsia="zh-CN"/>
        </w:rPr>
        <w:t>在对应的项目中，调用</w:t>
      </w:r>
      <w:proofErr w:type="spellStart"/>
      <w:r w:rsidR="004F6008">
        <w:rPr>
          <w:rFonts w:hint="eastAsia"/>
          <w:lang w:eastAsia="zh-CN"/>
        </w:rPr>
        <w:t>Stacklytics</w:t>
      </w:r>
      <w:proofErr w:type="spellEnd"/>
      <w:r>
        <w:rPr>
          <w:rFonts w:hint="eastAsia"/>
          <w:lang w:eastAsia="zh-CN"/>
        </w:rPr>
        <w:t>中声明的函数，</w:t>
      </w:r>
      <w:r w:rsidR="004F6008">
        <w:rPr>
          <w:rFonts w:hint="eastAsia"/>
          <w:lang w:eastAsia="zh-CN"/>
        </w:rPr>
        <w:t>可以正常</w:t>
      </w:r>
      <w:r w:rsidR="004F6008">
        <w:rPr>
          <w:rFonts w:hint="eastAsia"/>
          <w:lang w:eastAsia="zh-CN"/>
        </w:rPr>
        <w:t>import</w:t>
      </w:r>
      <w:r w:rsidR="004F6008">
        <w:rPr>
          <w:rFonts w:hint="eastAsia"/>
          <w:lang w:eastAsia="zh-CN"/>
        </w:rPr>
        <w:t>。即说明</w:t>
      </w:r>
      <w:r w:rsidR="004F6008">
        <w:rPr>
          <w:rFonts w:hint="eastAsia"/>
          <w:lang w:eastAsia="zh-CN"/>
        </w:rPr>
        <w:t>SDK</w:t>
      </w:r>
      <w:r w:rsidR="004F6008">
        <w:rPr>
          <w:rFonts w:hint="eastAsia"/>
          <w:lang w:eastAsia="zh-CN"/>
        </w:rPr>
        <w:t>配置成功。</w:t>
      </w:r>
    </w:p>
    <w:p w:rsidR="004F6008" w:rsidRDefault="004F6008" w:rsidP="00EF5F4D">
      <w:pPr>
        <w:ind w:firstLine="420"/>
        <w:jc w:val="both"/>
        <w:rPr>
          <w:rFonts w:hint="eastAsia"/>
          <w:lang w:eastAsia="zh-CN"/>
        </w:rPr>
      </w:pPr>
    </w:p>
    <w:p w:rsidR="00EF5F4D" w:rsidRDefault="00EF5F4D" w:rsidP="00EF5F4D">
      <w:pPr>
        <w:spacing w:after="200" w:line="276" w:lineRule="auto"/>
        <w:rPr>
          <w:lang w:eastAsia="zh-CN"/>
        </w:rPr>
      </w:pPr>
    </w:p>
    <w:p w:rsidR="004F6008" w:rsidRDefault="004F6008" w:rsidP="00EF5F4D">
      <w:pPr>
        <w:spacing w:after="200" w:line="276" w:lineRule="auto"/>
        <w:rPr>
          <w:rFonts w:hint="eastAsia"/>
          <w:lang w:eastAsia="zh-CN"/>
        </w:rPr>
      </w:pPr>
    </w:p>
    <w:p w:rsidR="00EF5F4D" w:rsidRDefault="00EF5F4D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Default="004F6008" w:rsidP="00EF5F4D">
      <w:pPr>
        <w:rPr>
          <w:lang w:eastAsia="zh-CN"/>
        </w:rPr>
      </w:pPr>
    </w:p>
    <w:p w:rsidR="004F6008" w:rsidRPr="003D71D2" w:rsidRDefault="004F6008" w:rsidP="00EF5F4D">
      <w:pPr>
        <w:rPr>
          <w:rFonts w:hint="eastAsia"/>
          <w:lang w:eastAsia="zh-CN"/>
        </w:rPr>
      </w:pPr>
    </w:p>
    <w:p w:rsidR="00EF5F4D" w:rsidRDefault="00EF5F4D" w:rsidP="00EF5F4D">
      <w:pPr>
        <w:pStyle w:val="1"/>
        <w:keepLines/>
        <w:pBdr>
          <w:bottom w:val="single" w:sz="8" w:space="1" w:color="5B9BD5" w:themeColor="accent1"/>
        </w:pBdr>
        <w:wordWrap w:val="0"/>
        <w:snapToGrid w:val="0"/>
        <w:spacing w:before="2000" w:after="3000"/>
        <w:jc w:val="right"/>
      </w:pPr>
      <w:r>
        <w:rPr>
          <w:lang w:eastAsia="zh-CN"/>
        </w:rPr>
        <w:lastRenderedPageBreak/>
        <w:tab/>
      </w:r>
      <w:bookmarkStart w:id="30" w:name="_Toc519073947"/>
      <w:bookmarkStart w:id="31" w:name="_Toc27750970"/>
      <w:proofErr w:type="spellStart"/>
      <w:r>
        <w:rPr>
          <w:rFonts w:hint="eastAsia"/>
        </w:rPr>
        <w:t>代码示例</w:t>
      </w:r>
      <w:bookmarkEnd w:id="30"/>
      <w:bookmarkEnd w:id="31"/>
      <w:proofErr w:type="spellEnd"/>
    </w:p>
    <w:p w:rsidR="00EF5F4D" w:rsidRPr="006467E4" w:rsidRDefault="004F6008" w:rsidP="00EF5F4D">
      <w:pPr>
        <w:rPr>
          <w:lang w:eastAsia="zh-CN"/>
        </w:rPr>
      </w:pPr>
      <w:r>
        <w:rPr>
          <w:rFonts w:hint="eastAsia"/>
          <w:lang w:eastAsia="zh-CN"/>
        </w:rPr>
        <w:t>相关的代码示例可以参考</w:t>
      </w:r>
      <w:proofErr w:type="spellStart"/>
      <w:r>
        <w:rPr>
          <w:rFonts w:hint="eastAsia"/>
          <w:lang w:eastAsia="zh-CN"/>
        </w:rPr>
        <w:t>Stacklytics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Sample</w:t>
      </w:r>
    </w:p>
    <w:p w:rsidR="00EF5F4D" w:rsidRDefault="00EF5F4D" w:rsidP="00EF5F4D">
      <w:pPr>
        <w:pStyle w:val="afff0"/>
        <w:spacing w:before="120" w:after="120" w:line="300" w:lineRule="auto"/>
      </w:pPr>
    </w:p>
    <w:p w:rsidR="00785603" w:rsidRDefault="00785603" w:rsidP="00EF5F4D">
      <w:pPr>
        <w:pStyle w:val="afff0"/>
        <w:spacing w:before="120" w:after="120" w:line="300" w:lineRule="auto"/>
      </w:pPr>
    </w:p>
    <w:p w:rsidR="00785603" w:rsidRPr="00785603" w:rsidRDefault="00785603" w:rsidP="00EF5F4D">
      <w:pPr>
        <w:pStyle w:val="afff0"/>
        <w:spacing w:before="120" w:after="120" w:line="300" w:lineRule="auto"/>
        <w:rPr>
          <w:rFonts w:hint="eastAsia"/>
        </w:rPr>
        <w:sectPr w:rsidR="00785603" w:rsidRPr="00785603" w:rsidSect="00FD55C7">
          <w:pgSz w:w="11907" w:h="16840" w:code="9"/>
          <w:pgMar w:top="1418" w:right="1418" w:bottom="1418" w:left="1418" w:header="851" w:footer="851" w:gutter="0"/>
          <w:cols w:space="720"/>
          <w:docGrid w:type="lines" w:linePitch="400" w:charSpace="3926"/>
        </w:sectPr>
      </w:pPr>
    </w:p>
    <w:p w:rsidR="00EF5F4D" w:rsidRDefault="00EF5F4D" w:rsidP="00EF5F4D">
      <w:pPr>
        <w:pStyle w:val="1"/>
        <w:keepLines/>
        <w:pBdr>
          <w:bottom w:val="single" w:sz="8" w:space="1" w:color="5B9BD5" w:themeColor="accent1"/>
        </w:pBdr>
        <w:wordWrap w:val="0"/>
        <w:snapToGrid w:val="0"/>
        <w:spacing w:before="2000" w:after="3000"/>
        <w:jc w:val="right"/>
        <w:rPr>
          <w:rStyle w:val="mw-headline"/>
        </w:rPr>
      </w:pPr>
      <w:bookmarkStart w:id="32" w:name="_Toc519073948"/>
      <w:bookmarkStart w:id="33" w:name="_Toc27750971"/>
      <w:proofErr w:type="spellStart"/>
      <w:r>
        <w:rPr>
          <w:rFonts w:hint="eastAsia"/>
        </w:rPr>
        <w:lastRenderedPageBreak/>
        <w:t>注意事项</w:t>
      </w:r>
      <w:bookmarkEnd w:id="32"/>
      <w:bookmarkEnd w:id="33"/>
      <w:proofErr w:type="spellEnd"/>
    </w:p>
    <w:p w:rsidR="00785603" w:rsidRDefault="00EF5F4D" w:rsidP="0052130C">
      <w:pPr>
        <w:pStyle w:val="affff0"/>
        <w:numPr>
          <w:ilvl w:val="0"/>
          <w:numId w:val="13"/>
        </w:numPr>
        <w:adjustRightInd w:val="0"/>
        <w:snapToGrid w:val="0"/>
        <w:spacing w:before="120" w:after="120" w:line="300" w:lineRule="auto"/>
        <w:ind w:left="840"/>
        <w:contextualSpacing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目前</w:t>
      </w:r>
      <w:proofErr w:type="spellStart"/>
      <w:r w:rsidR="004F6008">
        <w:rPr>
          <w:rFonts w:hint="eastAsia"/>
          <w:lang w:eastAsia="zh-CN"/>
        </w:rPr>
        <w:t>Staticlytics</w:t>
      </w:r>
      <w:proofErr w:type="spellEnd"/>
      <w:r w:rsidR="004F6008">
        <w:rPr>
          <w:lang w:eastAsia="zh-CN"/>
        </w:rPr>
        <w:t xml:space="preserve">  </w:t>
      </w:r>
      <w:r w:rsidR="004F6008">
        <w:rPr>
          <w:rFonts w:hint="eastAsia"/>
          <w:lang w:eastAsia="zh-CN"/>
        </w:rPr>
        <w:t>SDK</w:t>
      </w:r>
      <w:r w:rsidR="004F6008">
        <w:rPr>
          <w:rFonts w:hint="eastAsia"/>
          <w:lang w:eastAsia="zh-CN"/>
        </w:rPr>
        <w:t>未支持</w:t>
      </w:r>
      <w:r w:rsidR="004F6008">
        <w:rPr>
          <w:rFonts w:hint="eastAsia"/>
          <w:lang w:eastAsia="zh-CN"/>
        </w:rPr>
        <w:t>ANR</w:t>
      </w:r>
      <w:r w:rsidR="004F6008">
        <w:rPr>
          <w:rFonts w:hint="eastAsia"/>
          <w:lang w:eastAsia="zh-CN"/>
        </w:rPr>
        <w:t>和</w:t>
      </w:r>
      <w:r w:rsidR="004F6008">
        <w:rPr>
          <w:rFonts w:hint="eastAsia"/>
          <w:lang w:eastAsia="zh-CN"/>
        </w:rPr>
        <w:t>native</w:t>
      </w:r>
      <w:r w:rsidR="004F6008">
        <w:rPr>
          <w:lang w:eastAsia="zh-CN"/>
        </w:rPr>
        <w:t xml:space="preserve"> </w:t>
      </w:r>
      <w:r w:rsidR="004F6008">
        <w:rPr>
          <w:rFonts w:hint="eastAsia"/>
          <w:lang w:eastAsia="zh-CN"/>
        </w:rPr>
        <w:t>crash</w:t>
      </w:r>
      <w:r w:rsidR="004F6008">
        <w:rPr>
          <w:rFonts w:hint="eastAsia"/>
          <w:lang w:eastAsia="zh-CN"/>
        </w:rPr>
        <w:t>的上报。后续版本将会增加支持。</w:t>
      </w:r>
    </w:p>
    <w:p w:rsidR="00785603" w:rsidRDefault="00785603" w:rsidP="00785603">
      <w:pPr>
        <w:wordWrap w:val="0"/>
        <w:adjustRightInd w:val="0"/>
        <w:snapToGrid w:val="0"/>
        <w:spacing w:before="120" w:after="120" w:line="300" w:lineRule="auto"/>
        <w:contextualSpacing/>
        <w:jc w:val="both"/>
        <w:rPr>
          <w:lang w:eastAsia="zh-CN"/>
        </w:rPr>
      </w:pPr>
    </w:p>
    <w:p w:rsidR="00785603" w:rsidRDefault="00785603" w:rsidP="00785603">
      <w:pPr>
        <w:wordWrap w:val="0"/>
        <w:adjustRightInd w:val="0"/>
        <w:snapToGrid w:val="0"/>
        <w:spacing w:before="120" w:after="120" w:line="300" w:lineRule="auto"/>
        <w:contextualSpacing/>
        <w:jc w:val="both"/>
        <w:rPr>
          <w:lang w:eastAsia="zh-CN"/>
        </w:rPr>
      </w:pPr>
    </w:p>
    <w:p w:rsidR="00785603" w:rsidRDefault="00785603" w:rsidP="00785603">
      <w:pPr>
        <w:wordWrap w:val="0"/>
        <w:adjustRightInd w:val="0"/>
        <w:snapToGrid w:val="0"/>
        <w:spacing w:before="120" w:after="120" w:line="300" w:lineRule="auto"/>
        <w:contextualSpacing/>
        <w:jc w:val="both"/>
        <w:rPr>
          <w:lang w:eastAsia="zh-CN"/>
        </w:rPr>
      </w:pPr>
    </w:p>
    <w:p w:rsidR="00785603" w:rsidRDefault="00785603" w:rsidP="00785603">
      <w:pPr>
        <w:wordWrap w:val="0"/>
        <w:adjustRightInd w:val="0"/>
        <w:snapToGrid w:val="0"/>
        <w:spacing w:before="120" w:after="120" w:line="300" w:lineRule="auto"/>
        <w:contextualSpacing/>
        <w:jc w:val="both"/>
        <w:rPr>
          <w:lang w:eastAsia="zh-CN"/>
        </w:rPr>
      </w:pPr>
    </w:p>
    <w:p w:rsidR="00785603" w:rsidRDefault="00785603" w:rsidP="00785603">
      <w:pPr>
        <w:wordWrap w:val="0"/>
        <w:adjustRightInd w:val="0"/>
        <w:snapToGrid w:val="0"/>
        <w:spacing w:before="120" w:after="120" w:line="300" w:lineRule="auto"/>
        <w:contextualSpacing/>
        <w:jc w:val="both"/>
        <w:rPr>
          <w:lang w:eastAsia="zh-CN"/>
        </w:rPr>
      </w:pPr>
    </w:p>
    <w:p w:rsidR="00EF5F4D" w:rsidRDefault="00EF5F4D" w:rsidP="00EF5F4D">
      <w:pPr>
        <w:ind w:firstLine="480"/>
        <w:rPr>
          <w:lang w:eastAsia="zh-CN"/>
        </w:rPr>
      </w:pPr>
    </w:p>
    <w:p w:rsidR="00DD664E" w:rsidRDefault="00DD664E" w:rsidP="00EF5F4D">
      <w:pPr>
        <w:ind w:firstLine="480"/>
        <w:rPr>
          <w:lang w:eastAsia="zh-CN"/>
        </w:rPr>
      </w:pPr>
    </w:p>
    <w:p w:rsidR="00DD664E" w:rsidRDefault="00DD664E" w:rsidP="00EF5F4D">
      <w:pPr>
        <w:ind w:firstLine="480"/>
        <w:rPr>
          <w:lang w:eastAsia="zh-CN"/>
        </w:rPr>
      </w:pPr>
    </w:p>
    <w:p w:rsidR="00DD664E" w:rsidRDefault="00DD664E" w:rsidP="00EF5F4D">
      <w:pPr>
        <w:ind w:firstLine="480"/>
        <w:rPr>
          <w:lang w:eastAsia="zh-CN"/>
        </w:rPr>
      </w:pPr>
    </w:p>
    <w:p w:rsidR="004F6008" w:rsidRDefault="004F6008" w:rsidP="00EF5F4D">
      <w:pPr>
        <w:ind w:firstLine="480"/>
        <w:rPr>
          <w:lang w:eastAsia="zh-CN"/>
        </w:rPr>
      </w:pPr>
    </w:p>
    <w:p w:rsidR="004F6008" w:rsidRDefault="004F6008" w:rsidP="00EF5F4D">
      <w:pPr>
        <w:ind w:firstLine="480"/>
        <w:rPr>
          <w:lang w:eastAsia="zh-CN"/>
        </w:rPr>
      </w:pPr>
    </w:p>
    <w:p w:rsidR="004F6008" w:rsidRDefault="004F6008" w:rsidP="00EF5F4D">
      <w:pPr>
        <w:ind w:firstLine="480"/>
        <w:rPr>
          <w:lang w:eastAsia="zh-CN"/>
        </w:rPr>
      </w:pPr>
    </w:p>
    <w:p w:rsidR="004F6008" w:rsidRDefault="004F6008" w:rsidP="00EF5F4D">
      <w:pPr>
        <w:ind w:firstLine="480"/>
        <w:rPr>
          <w:lang w:eastAsia="zh-CN"/>
        </w:rPr>
      </w:pPr>
    </w:p>
    <w:p w:rsidR="004F6008" w:rsidRDefault="004F6008" w:rsidP="00EF5F4D">
      <w:pPr>
        <w:ind w:firstLine="480"/>
        <w:rPr>
          <w:lang w:eastAsia="zh-CN"/>
        </w:rPr>
      </w:pPr>
    </w:p>
    <w:p w:rsidR="004F6008" w:rsidRDefault="004F6008" w:rsidP="00EF5F4D">
      <w:pPr>
        <w:ind w:firstLine="480"/>
        <w:rPr>
          <w:lang w:eastAsia="zh-CN"/>
        </w:rPr>
      </w:pPr>
    </w:p>
    <w:p w:rsidR="004F6008" w:rsidRDefault="004F6008" w:rsidP="00EF5F4D">
      <w:pPr>
        <w:ind w:firstLine="480"/>
        <w:rPr>
          <w:lang w:eastAsia="zh-CN"/>
        </w:rPr>
      </w:pPr>
    </w:p>
    <w:p w:rsidR="004F6008" w:rsidRDefault="004F6008" w:rsidP="00EF5F4D">
      <w:pPr>
        <w:ind w:firstLine="480"/>
        <w:rPr>
          <w:lang w:eastAsia="zh-CN"/>
        </w:rPr>
      </w:pPr>
    </w:p>
    <w:p w:rsidR="004F6008" w:rsidRDefault="004F6008" w:rsidP="00EF5F4D">
      <w:pPr>
        <w:ind w:firstLine="480"/>
        <w:rPr>
          <w:lang w:eastAsia="zh-CN"/>
        </w:rPr>
      </w:pPr>
    </w:p>
    <w:p w:rsidR="004F6008" w:rsidRDefault="004F6008" w:rsidP="00EF5F4D">
      <w:pPr>
        <w:ind w:firstLine="480"/>
        <w:rPr>
          <w:lang w:eastAsia="zh-CN"/>
        </w:rPr>
      </w:pPr>
    </w:p>
    <w:p w:rsidR="004F6008" w:rsidRDefault="004F6008" w:rsidP="00EF5F4D">
      <w:pPr>
        <w:ind w:firstLine="480"/>
        <w:rPr>
          <w:lang w:eastAsia="zh-CN"/>
        </w:rPr>
      </w:pPr>
    </w:p>
    <w:p w:rsidR="004F6008" w:rsidRDefault="004F6008" w:rsidP="00EF5F4D">
      <w:pPr>
        <w:ind w:firstLine="480"/>
        <w:rPr>
          <w:lang w:eastAsia="zh-CN"/>
        </w:rPr>
      </w:pPr>
    </w:p>
    <w:p w:rsidR="004F6008" w:rsidRDefault="004F6008" w:rsidP="00EF5F4D">
      <w:pPr>
        <w:ind w:firstLine="480"/>
        <w:rPr>
          <w:lang w:eastAsia="zh-CN"/>
        </w:rPr>
      </w:pPr>
    </w:p>
    <w:p w:rsidR="004F6008" w:rsidRDefault="004F6008" w:rsidP="00EF5F4D">
      <w:pPr>
        <w:ind w:firstLine="480"/>
        <w:rPr>
          <w:lang w:eastAsia="zh-CN"/>
        </w:rPr>
      </w:pPr>
    </w:p>
    <w:p w:rsidR="004F6008" w:rsidRDefault="004F6008" w:rsidP="00EF5F4D">
      <w:pPr>
        <w:ind w:firstLine="480"/>
        <w:rPr>
          <w:rFonts w:hint="eastAsia"/>
          <w:lang w:eastAsia="zh-CN"/>
        </w:rPr>
      </w:pPr>
    </w:p>
    <w:p w:rsidR="00DD664E" w:rsidRDefault="00DD664E" w:rsidP="00EF5F4D">
      <w:pPr>
        <w:ind w:firstLine="480"/>
        <w:rPr>
          <w:lang w:eastAsia="zh-CN"/>
        </w:rPr>
      </w:pPr>
    </w:p>
    <w:p w:rsidR="00DD664E" w:rsidRPr="00B51966" w:rsidRDefault="00DD664E" w:rsidP="00EF5F4D">
      <w:pPr>
        <w:ind w:firstLine="480"/>
        <w:rPr>
          <w:rFonts w:hint="eastAsia"/>
          <w:lang w:eastAsia="zh-CN"/>
        </w:rPr>
      </w:pPr>
    </w:p>
    <w:sdt>
      <w:sdtPr>
        <w:rPr>
          <w:rFonts w:asciiTheme="majorHAnsi" w:eastAsiaTheme="majorEastAsia" w:hAnsiTheme="majorHAnsi" w:cstheme="majorBidi"/>
          <w:b/>
          <w:color w:val="44546A" w:themeColor="text2"/>
          <w:sz w:val="52"/>
          <w:szCs w:val="52"/>
          <w:lang w:eastAsia="zh-CN"/>
        </w:rPr>
        <w:alias w:val="标题"/>
        <w:id w:val="25664150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EF5F4D" w:rsidRPr="00B51966" w:rsidRDefault="00CB0676" w:rsidP="00EF5F4D">
          <w:pPr>
            <w:jc w:val="center"/>
            <w:rPr>
              <w:rFonts w:asciiTheme="majorHAnsi" w:eastAsiaTheme="majorEastAsia" w:hAnsiTheme="majorHAnsi" w:cstheme="majorBidi"/>
              <w:b/>
              <w:color w:val="44546A" w:themeColor="text2"/>
              <w:sz w:val="52"/>
              <w:szCs w:val="52"/>
              <w:lang w:eastAsia="zh-CN"/>
            </w:rPr>
          </w:pPr>
          <w:proofErr w:type="spellStart"/>
          <w:r>
            <w:rPr>
              <w:rFonts w:asciiTheme="majorHAnsi" w:eastAsiaTheme="majorEastAsia" w:hAnsiTheme="majorHAnsi" w:cstheme="majorBidi"/>
              <w:b/>
              <w:color w:val="44546A" w:themeColor="text2"/>
              <w:sz w:val="52"/>
              <w:szCs w:val="52"/>
              <w:lang w:eastAsia="zh-CN"/>
            </w:rPr>
            <w:t>Stacklytics</w:t>
          </w:r>
          <w:proofErr w:type="spellEnd"/>
          <w:r>
            <w:rPr>
              <w:rFonts w:asciiTheme="majorHAnsi" w:eastAsiaTheme="majorEastAsia" w:hAnsiTheme="majorHAnsi" w:cstheme="majorBidi"/>
              <w:b/>
              <w:color w:val="44546A" w:themeColor="text2"/>
              <w:sz w:val="52"/>
              <w:szCs w:val="52"/>
              <w:lang w:eastAsia="zh-CN"/>
            </w:rPr>
            <w:t>集成指南</w:t>
          </w:r>
        </w:p>
      </w:sdtContent>
    </w:sdt>
    <w:p w:rsidR="00EF5F4D" w:rsidRPr="00B51966" w:rsidRDefault="00EF5F4D" w:rsidP="00EF5F4D">
      <w:pPr>
        <w:ind w:firstLine="480"/>
        <w:jc w:val="right"/>
        <w:rPr>
          <w:lang w:eastAsia="zh-CN"/>
        </w:rPr>
      </w:pPr>
    </w:p>
    <w:p w:rsidR="00EF5F4D" w:rsidRPr="00B51966" w:rsidRDefault="00EF5F4D" w:rsidP="00EF5F4D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3FC1B06" wp14:editId="09A5929E">
            <wp:extent cx="5760085" cy="6720099"/>
            <wp:effectExtent l="19050" t="0" r="0" b="0"/>
            <wp:docPr id="1" name="图片 2" descr="C:\Users\malw\Desktop\文档封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w\Desktop\文档封面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72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F4D" w:rsidRPr="00B51966" w:rsidRDefault="00EF5F4D" w:rsidP="00EF5F4D">
      <w:pPr>
        <w:rPr>
          <w:lang w:eastAsia="zh-CN"/>
        </w:rPr>
      </w:pPr>
    </w:p>
    <w:p w:rsidR="00FD55C7" w:rsidRPr="00EF5F4D" w:rsidRDefault="00FD55C7" w:rsidP="00EF5F4D"/>
    <w:sectPr w:rsidR="00FD55C7" w:rsidRPr="00EF5F4D" w:rsidSect="00FD55C7">
      <w:headerReference w:type="default" r:id="rId28"/>
      <w:footerReference w:type="default" r:id="rId29"/>
      <w:pgSz w:w="11906" w:h="16838"/>
      <w:pgMar w:top="851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30C" w:rsidRDefault="0052130C" w:rsidP="00546CEC">
      <w:r>
        <w:separator/>
      </w:r>
    </w:p>
  </w:endnote>
  <w:endnote w:type="continuationSeparator" w:id="0">
    <w:p w:rsidR="0052130C" w:rsidRDefault="0052130C" w:rsidP="00546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332966"/>
      <w:docPartObj>
        <w:docPartGallery w:val="Page Numbers (Bottom of Page)"/>
        <w:docPartUnique/>
      </w:docPartObj>
    </w:sdtPr>
    <w:sdtEndPr>
      <w:rPr>
        <w:rStyle w:val="Charb"/>
        <w:noProof/>
        <w:color w:val="44546A" w:themeColor="text2"/>
      </w:rPr>
    </w:sdtEndPr>
    <w:sdtContent>
      <w:p w:rsidR="00DD664E" w:rsidRPr="000904DB" w:rsidRDefault="00DD664E" w:rsidP="00FD55C7">
        <w:pPr>
          <w:pStyle w:val="ab"/>
          <w:ind w:firstLine="360"/>
          <w:jc w:val="center"/>
          <w:rPr>
            <w:lang w:eastAsia="zh-CN"/>
          </w:rPr>
        </w:pPr>
        <w:r w:rsidRPr="003F384C">
          <w:rPr>
            <w:rStyle w:val="Charb"/>
          </w:rPr>
          <w:fldChar w:fldCharType="begin"/>
        </w:r>
        <w:r w:rsidRPr="003F384C">
          <w:rPr>
            <w:rStyle w:val="Charb"/>
          </w:rPr>
          <w:instrText xml:space="preserve"> PAGE   \* MERGEFORMAT </w:instrText>
        </w:r>
        <w:r w:rsidRPr="003F384C">
          <w:rPr>
            <w:rStyle w:val="Charb"/>
          </w:rPr>
          <w:fldChar w:fldCharType="separate"/>
        </w:r>
        <w:r w:rsidRPr="001242F6">
          <w:rPr>
            <w:rStyle w:val="Charb"/>
            <w:lang w:val="zh-CN"/>
          </w:rPr>
          <w:t>IV</w:t>
        </w:r>
        <w:r w:rsidRPr="003F384C">
          <w:rPr>
            <w:rStyle w:val="Char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332967"/>
      <w:docPartObj>
        <w:docPartGallery w:val="Page Numbers (Bottom of Page)"/>
        <w:docPartUnique/>
      </w:docPartObj>
    </w:sdtPr>
    <w:sdtContent>
      <w:p w:rsidR="00DD664E" w:rsidRPr="001D422D" w:rsidRDefault="00DD664E" w:rsidP="00FD55C7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F68" w:rsidRPr="002F3F68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64E" w:rsidRDefault="00DD664E" w:rsidP="00FD55C7">
    <w:pPr>
      <w:pStyle w:val="ab"/>
      <w:ind w:firstLine="360"/>
      <w:jc w:val="center"/>
    </w:pPr>
  </w:p>
  <w:p w:rsidR="00DD664E" w:rsidRDefault="00DD664E" w:rsidP="00FD55C7">
    <w:pPr>
      <w:pStyle w:val="ab"/>
      <w:ind w:firstLine="360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284248"/>
      <w:docPartObj>
        <w:docPartGallery w:val="Page Numbers (Bottom of Page)"/>
        <w:docPartUnique/>
      </w:docPartObj>
    </w:sdtPr>
    <w:sdtContent>
      <w:p w:rsidR="00DD664E" w:rsidRDefault="00DD664E" w:rsidP="00FD55C7">
        <w:pPr>
          <w:pStyle w:val="ab"/>
          <w:ind w:firstLine="360"/>
          <w:jc w:val="center"/>
          <w:rPr>
            <w:lang w:eastAsia="zh-CN"/>
          </w:rPr>
        </w:pPr>
        <w:r w:rsidRPr="00762448">
          <w:rPr>
            <w:color w:val="44546A" w:themeColor="text2"/>
          </w:rPr>
          <w:fldChar w:fldCharType="begin"/>
        </w:r>
        <w:r w:rsidRPr="00762448">
          <w:rPr>
            <w:color w:val="44546A" w:themeColor="text2"/>
          </w:rPr>
          <w:instrText xml:space="preserve"> PAGE   \* MERGEFORMAT </w:instrText>
        </w:r>
        <w:r w:rsidRPr="00762448">
          <w:rPr>
            <w:color w:val="44546A" w:themeColor="text2"/>
          </w:rPr>
          <w:fldChar w:fldCharType="separate"/>
        </w:r>
        <w:r w:rsidR="002F3F68" w:rsidRPr="002F3F68">
          <w:rPr>
            <w:noProof/>
            <w:color w:val="44546A" w:themeColor="text2"/>
            <w:lang w:val="zh-CN"/>
          </w:rPr>
          <w:t>I</w:t>
        </w:r>
        <w:r w:rsidRPr="00762448">
          <w:rPr>
            <w:color w:val="44546A" w:themeColor="text2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64E" w:rsidRDefault="00DD664E" w:rsidP="00FD55C7">
    <w:pPr>
      <w:pStyle w:val="ab"/>
      <w:ind w:firstLine="360"/>
    </w:pPr>
    <w:sdt>
      <w:sdtPr>
        <w:rPr>
          <w:rFonts w:asciiTheme="majorHAnsi" w:hAnsiTheme="majorHAnsi" w:cstheme="majorHAnsi"/>
        </w:rPr>
        <w:id w:val="24697953"/>
        <w:temporary/>
        <w:showingPlcHdr/>
      </w:sdtPr>
      <w:sdtContent>
        <w:r>
          <w:rPr>
            <w:rFonts w:asciiTheme="majorHAnsi" w:hAnsiTheme="majorHAnsi" w:cstheme="majorHAnsi"/>
            <w:lang w:val="zh-CN"/>
          </w:rPr>
          <w:t>[</w:t>
        </w:r>
        <w:r>
          <w:rPr>
            <w:rFonts w:asciiTheme="majorHAnsi" w:hAnsiTheme="majorHAnsi" w:cstheme="majorHAnsi"/>
            <w:lang w:val="zh-CN"/>
          </w:rPr>
          <w:t>键入文字</w:t>
        </w:r>
        <w:r>
          <w:rPr>
            <w:rFonts w:asciiTheme="majorHAnsi" w:hAnsiTheme="majorHAnsi" w:cstheme="majorHAnsi"/>
            <w:lang w:val="zh-CN"/>
          </w:rPr>
          <w:t>]</w:t>
        </w:r>
      </w:sdtContent>
    </w:sdt>
    <w:r>
      <w:rPr>
        <w:rFonts w:asciiTheme="majorHAnsi" w:hAnsiTheme="majorHAnsi" w:cstheme="majorHAnsi"/>
      </w:rPr>
      <w:ptab w:relativeTo="margin" w:alignment="right" w:leader="none"/>
    </w:r>
    <w:r>
      <w:rPr>
        <w:rFonts w:ascii="Times New Roman" w:hAnsi="Times New Roman" w:cstheme="minorBidi"/>
      </w:rPr>
      <w:fldChar w:fldCharType="begin"/>
    </w:r>
    <w:r>
      <w:instrText xml:space="preserve"> PAGE   \* MERGEFORMAT </w:instrText>
    </w:r>
    <w:r>
      <w:rPr>
        <w:rFonts w:ascii="Times New Roman" w:hAnsi="Times New Roman" w:cstheme="minorBidi"/>
      </w:rPr>
      <w:fldChar w:fldCharType="separate"/>
    </w:r>
    <w:r w:rsidRPr="007017D2">
      <w:rPr>
        <w:rFonts w:asciiTheme="majorHAnsi" w:hAnsiTheme="majorHAnsi" w:cstheme="majorHAnsi"/>
        <w:noProof/>
        <w:lang w:val="zh-CN"/>
      </w:rPr>
      <w:t>1</w:t>
    </w:r>
    <w:r>
      <w:rPr>
        <w:rFonts w:asciiTheme="majorHAnsi" w:hAnsiTheme="majorHAnsi" w:cstheme="majorHAnsi"/>
        <w:noProof/>
        <w:lang w:val="zh-CN"/>
      </w:rPr>
      <w:fldChar w:fldCharType="end"/>
    </w:r>
    <w:r>
      <w:rPr>
        <w:noProof/>
        <w:lang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F5C617A" wp14:editId="56144BA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61605" cy="822325"/>
              <wp:effectExtent l="0" t="0" r="20955" b="8890"/>
              <wp:wrapNone/>
              <wp:docPr id="11" name="组合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61605" cy="822325"/>
                        <a:chOff x="8" y="9"/>
                        <a:chExt cx="15823" cy="1439"/>
                      </a:xfrm>
                    </wpg:grpSpPr>
                    <wps:wsp>
                      <wps:cNvPr id="12" name="AutoShape 17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8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7289599" id="组合 11" o:spid="_x0000_s1026" style="position:absolute;left:0;text-align:left;margin-left:0;margin-top:0;width:611.15pt;height:64.75pt;flip:y;z-index:251663360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" strokecolor="#2f5496 [2408]"/>
              <v:rect id="Rectangle 18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A81B30" wp14:editId="4327FD7E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12165"/>
              <wp:effectExtent l="0" t="0" r="23495" b="27940"/>
              <wp:wrapNone/>
              <wp:docPr id="2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21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BAC142A" id="矩形 2" o:spid="_x0000_s1026" style="position:absolute;left:0;text-align:left;margin-left:0;margin-top:0;width:7.15pt;height:63.95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" fillcolor="#4472c4 [3208]" strokecolor="#1f3763 [1608]">
              <w10:wrap anchorx="margin" anchory="pag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64E" w:rsidRPr="000904DB" w:rsidRDefault="00DD664E" w:rsidP="00FD55C7">
    <w:pPr>
      <w:pStyle w:val="afffff3"/>
      <w:jc w:val="center"/>
    </w:pPr>
    <w:r w:rsidRPr="007F0539">
      <w:rPr>
        <w:rStyle w:val="Charb"/>
      </w:rPr>
      <w:fldChar w:fldCharType="begin"/>
    </w:r>
    <w:r w:rsidRPr="007F0539">
      <w:rPr>
        <w:rStyle w:val="Charb"/>
      </w:rPr>
      <w:instrText xml:space="preserve"> PAGE   \* MERGEFORMAT </w:instrText>
    </w:r>
    <w:r w:rsidRPr="007F0539">
      <w:rPr>
        <w:rStyle w:val="Charb"/>
      </w:rPr>
      <w:fldChar w:fldCharType="separate"/>
    </w:r>
    <w:r w:rsidRPr="001242F6">
      <w:rPr>
        <w:rStyle w:val="Charb"/>
        <w:lang w:val="zh-CN"/>
      </w:rPr>
      <w:t>2</w:t>
    </w:r>
    <w:r w:rsidRPr="007F0539">
      <w:rPr>
        <w:rStyle w:val="Charb"/>
      </w:rPr>
      <w:fldChar w:fldCharType="end"/>
    </w:r>
    <w:r>
      <w:rPr>
        <w:rStyle w:val="Charb"/>
        <w:rFonts w:hint="eastAsia"/>
      </w:rPr>
      <w:t>百富计算机技术(深圳)有限公司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64E" w:rsidRPr="001D422D" w:rsidRDefault="00DD664E" w:rsidP="00FD55C7">
    <w:pPr>
      <w:pStyle w:val="afffff3"/>
      <w:jc w:val="center"/>
    </w:pPr>
    <w:r>
      <w:rPr>
        <w:rFonts w:asciiTheme="majorHAnsi" w:hAnsiTheme="majorHAnsi" w:cstheme="majorHAnsi" w:hint="eastAsia"/>
      </w:rPr>
      <w:t>百富计算机技术</w:t>
    </w:r>
    <w:r w:rsidRPr="00242B28">
      <w:rPr>
        <w:rFonts w:hint="eastAsia"/>
      </w:rPr>
      <w:t>(深圳)</w:t>
    </w:r>
    <w:r>
      <w:rPr>
        <w:rFonts w:asciiTheme="majorHAnsi" w:hAnsiTheme="majorHAnsi" w:cstheme="majorHAnsi" w:hint="eastAsia"/>
      </w:rPr>
      <w:t>有限公司</w:t>
    </w:r>
    <w:r>
      <w:rPr>
        <w:rFonts w:asciiTheme="majorHAnsi" w:hAnsiTheme="majorHAnsi" w:cs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F3F68" w:rsidRPr="002F3F68">
      <w:rPr>
        <w:rFonts w:asciiTheme="majorHAnsi" w:hAnsiTheme="majorHAnsi" w:cstheme="majorHAnsi"/>
        <w:lang w:val="zh-CN"/>
      </w:rPr>
      <w:t>6</w:t>
    </w:r>
    <w:r>
      <w:rPr>
        <w:rFonts w:asciiTheme="majorHAnsi" w:hAnsiTheme="majorHAnsi" w:cstheme="majorHAnsi"/>
        <w:lang w:val="zh-CN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086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26"/>
    </w:tblGrid>
    <w:tr w:rsidR="00DD664E" w:rsidTr="00FD55C7">
      <w:tc>
        <w:tcPr>
          <w:tcW w:w="6252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DD664E" w:rsidRPr="00AF3828" w:rsidRDefault="00DD664E" w:rsidP="00FD55C7">
          <w:pPr>
            <w:tabs>
              <w:tab w:val="left" w:pos="4215"/>
              <w:tab w:val="right" w:pos="6036"/>
            </w:tabs>
            <w:jc w:val="right"/>
            <w:rPr>
              <w:rFonts w:cs="Calibri"/>
              <w:sz w:val="22"/>
              <w:szCs w:val="22"/>
            </w:rPr>
          </w:pPr>
          <w:r w:rsidRPr="008B1CB4">
            <w:rPr>
              <w:sz w:val="18"/>
              <w:szCs w:val="18"/>
              <w:lang w:val="x-none" w:eastAsia="zh-CN"/>
            </w:rPr>
            <w:t>PAX Technology, Inc.</w:t>
          </w:r>
        </w:p>
      </w:tc>
    </w:tr>
    <w:tr w:rsidR="00DD664E" w:rsidTr="00FD55C7">
      <w:tc>
        <w:tcPr>
          <w:tcW w:w="6252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DD664E" w:rsidRDefault="00DD664E">
          <w:pPr>
            <w:rPr>
              <w:rFonts w:cs="Calibri"/>
              <w:color w:val="000000"/>
              <w:sz w:val="22"/>
              <w:szCs w:val="22"/>
              <w:lang w:eastAsia="zh-CN"/>
            </w:rPr>
          </w:pPr>
        </w:p>
      </w:tc>
    </w:tr>
  </w:tbl>
  <w:p w:rsidR="00DD664E" w:rsidRDefault="00DD664E">
    <w:pPr>
      <w:rPr>
        <w:lang w:eastAsia="zh-CN"/>
      </w:rPr>
    </w:pPr>
    <w:r>
      <w:rPr>
        <w:rFonts w:hint="eastAsia"/>
        <w:lang w:eastAsia="zh-CN"/>
      </w:rPr>
      <w:t xml:space="preserve">                                </w:t>
    </w:r>
    <w:r w:rsidRPr="00AF3828">
      <w:rPr>
        <w:lang w:eastAsia="zh-CN"/>
      </w:rPr>
      <w:t xml:space="preserve"> </w:t>
    </w:r>
    <w:r>
      <w:rPr>
        <w:lang w:eastAsia="zh-CN"/>
      </w:rPr>
      <w:fldChar w:fldCharType="begin"/>
    </w:r>
    <w:r>
      <w:rPr>
        <w:lang w:eastAsia="zh-CN"/>
      </w:rPr>
      <w:instrText xml:space="preserve"> PAGE </w:instrText>
    </w:r>
    <w:r>
      <w:rPr>
        <w:lang w:eastAsia="zh-CN"/>
      </w:rPr>
      <w:fldChar w:fldCharType="separate"/>
    </w:r>
    <w:r w:rsidR="002F3F68">
      <w:rPr>
        <w:noProof/>
        <w:lang w:eastAsia="zh-CN"/>
      </w:rPr>
      <w:t>10</w:t>
    </w:r>
    <w:r>
      <w:rPr>
        <w:lang w:eastAsia="zh-CN"/>
      </w:rPr>
      <w:fldChar w:fldCharType="end"/>
    </w:r>
    <w:r>
      <w:rPr>
        <w:lang w:val="zh-CN" w:eastAsia="zh-CN"/>
      </w:rPr>
      <w:t xml:space="preserve"> </w:t>
    </w:r>
    <w:r>
      <w:rPr>
        <w:lang w:val="zh-CN" w:eastAsia="zh-CN"/>
      </w:rPr>
      <w:t xml:space="preserve">/ </w:t>
    </w:r>
    <w:r>
      <w:rPr>
        <w:lang w:eastAsia="zh-CN"/>
      </w:rPr>
      <w:fldChar w:fldCharType="begin"/>
    </w:r>
    <w:r>
      <w:rPr>
        <w:lang w:eastAsia="zh-CN"/>
      </w:rPr>
      <w:instrText xml:space="preserve"> NUMPAGES  </w:instrText>
    </w:r>
    <w:r>
      <w:rPr>
        <w:lang w:eastAsia="zh-CN"/>
      </w:rPr>
      <w:fldChar w:fldCharType="separate"/>
    </w:r>
    <w:r w:rsidR="002F3F68">
      <w:rPr>
        <w:noProof/>
        <w:lang w:eastAsia="zh-CN"/>
      </w:rPr>
      <w:t>14</w:t>
    </w:r>
    <w:r>
      <w:rPr>
        <w:lang w:eastAsia="zh-CN"/>
      </w:rPr>
      <w:fldChar w:fldCharType="end"/>
    </w:r>
  </w:p>
  <w:p w:rsidR="00DD664E" w:rsidRDefault="00DD664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30C" w:rsidRDefault="0052130C" w:rsidP="00546CEC">
      <w:r>
        <w:separator/>
      </w:r>
    </w:p>
  </w:footnote>
  <w:footnote w:type="continuationSeparator" w:id="0">
    <w:p w:rsidR="0052130C" w:rsidRDefault="0052130C" w:rsidP="00546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64E" w:rsidRDefault="00DD664E" w:rsidP="00FD55C7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64E" w:rsidRPr="00A93745" w:rsidRDefault="00A26FFD" w:rsidP="00EF5F4D">
    <w:pPr>
      <w:rPr>
        <w:sz w:val="18"/>
        <w:szCs w:val="18"/>
        <w:lang w:eastAsia="zh-CN"/>
      </w:rPr>
    </w:pPr>
    <w:proofErr w:type="spellStart"/>
    <w:r>
      <w:rPr>
        <w:rFonts w:hint="eastAsia"/>
        <w:sz w:val="18"/>
        <w:szCs w:val="18"/>
        <w:lang w:eastAsia="zh-CN"/>
      </w:rPr>
      <w:t>stacklytics</w:t>
    </w:r>
    <w:proofErr w:type="spellEnd"/>
    <w:r w:rsidR="00DD664E" w:rsidRPr="00A93745">
      <w:rPr>
        <w:rFonts w:hint="eastAsia"/>
        <w:sz w:val="18"/>
        <w:szCs w:val="18"/>
        <w:lang w:eastAsia="zh-CN"/>
      </w:rPr>
      <w:t>集成指南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64E" w:rsidRPr="009433F9" w:rsidRDefault="00DD664E" w:rsidP="00FD55C7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lang w:eastAsia="zh-CN"/>
      </w:rPr>
      <w:alias w:val="标题"/>
      <w:id w:val="18002779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D664E" w:rsidRDefault="00DD664E" w:rsidP="00FD55C7">
        <w:pPr>
          <w:pStyle w:val="a9"/>
          <w:ind w:firstLine="360"/>
          <w:rPr>
            <w:rFonts w:asciiTheme="majorHAnsi" w:eastAsiaTheme="majorEastAsia" w:hAnsiTheme="majorHAnsi" w:cstheme="majorBidi"/>
            <w:lang w:eastAsia="zh-CN"/>
          </w:rPr>
        </w:pPr>
        <w:proofErr w:type="spellStart"/>
        <w:r>
          <w:rPr>
            <w:rFonts w:asciiTheme="majorHAnsi" w:eastAsiaTheme="majorEastAsia" w:hAnsiTheme="majorHAnsi" w:cstheme="majorBidi"/>
            <w:lang w:eastAsia="zh-CN"/>
          </w:rPr>
          <w:t>Stacklytics</w:t>
        </w:r>
        <w:proofErr w:type="spellEnd"/>
        <w:r>
          <w:rPr>
            <w:rFonts w:asciiTheme="majorHAnsi" w:eastAsiaTheme="majorEastAsia" w:hAnsiTheme="majorHAnsi" w:cstheme="majorBidi"/>
            <w:lang w:eastAsia="zh-CN"/>
          </w:rPr>
          <w:t>集成指南</w:t>
        </w:r>
      </w:p>
    </w:sdtContent>
  </w:sdt>
  <w:p w:rsidR="00DD664E" w:rsidRDefault="00DD664E" w:rsidP="00FD55C7">
    <w:pPr>
      <w:pStyle w:val="a9"/>
      <w:ind w:firstLine="360"/>
    </w:pPr>
    <w:r>
      <w:rPr>
        <w:rFonts w:asciiTheme="majorHAnsi" w:eastAsiaTheme="majorEastAsia" w:hAnsiTheme="majorHAnsi" w:cstheme="majorBidi"/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C1DC08" wp14:editId="0522CFB0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12800"/>
              <wp:effectExtent l="19050" t="19050" r="42545" b="6604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2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3F4B850" id="矩形 20" o:spid="_x0000_s1026" style="position:absolute;left:0;text-align:left;margin-left:0;margin-top:0;width:7.15pt;height:64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" fillcolor="#5b9bd5 [3204]" strokecolor="#f2f2f2" strokeweight="3pt">
              <v:shadow on="t" color="#1f4d78 [1604]" opacity=".5" offset="1pt"/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864FEF" wp14:editId="72B548BF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12800"/>
              <wp:effectExtent l="19050" t="19050" r="42545" b="66040"/>
              <wp:wrapNone/>
              <wp:docPr id="18" name="矩形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2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2F26431" id="矩形 18" o:spid="_x0000_s1026" style="position:absolute;left:0;text-align:left;margin-left:0;margin-top:0;width:7.15pt;height:64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" fillcolor="#5b9bd5 [3204]" strokecolor="#f2f2f2" strokeweight="3pt">
              <v:shadow on="t" color="#1f4d78 [1604]" opacity=".5" offset="1pt"/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zh-CN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B4BC8A" wp14:editId="43B1C0A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1605" cy="822325"/>
              <wp:effectExtent l="0" t="0" r="20955" b="8890"/>
              <wp:wrapNone/>
              <wp:docPr id="14" name="组合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1605" cy="822325"/>
                        <a:chOff x="8" y="9"/>
                        <a:chExt cx="15823" cy="1439"/>
                      </a:xfrm>
                    </wpg:grpSpPr>
                    <wps:wsp>
                      <wps:cNvPr id="15" name="AutoShape 11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12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29E9C6F1" id="组合 14" o:spid="_x0000_s1026" style="position:absolute;left:0;text-align:left;margin-left:0;margin-top:0;width:611.15pt;height:64.75pt;z-index:251659264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" strokecolor="#2f5496 [2408]"/>
              <v:rect id="Rectangle 12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64E" w:rsidRPr="007F0539" w:rsidRDefault="00DD664E" w:rsidP="00FD55C7">
    <w:pPr>
      <w:pStyle w:val="afffff2"/>
    </w:pPr>
    <w:r>
      <w:fldChar w:fldCharType="begin"/>
    </w:r>
    <w:r>
      <w:instrText xml:space="preserve"> TITLE   \* MERGEFORMAT </w:instrText>
    </w:r>
    <w:r>
      <w:fldChar w:fldCharType="separate"/>
    </w:r>
    <w:proofErr w:type="spellStart"/>
    <w:r>
      <w:rPr>
        <w:rFonts w:hint="eastAsia"/>
      </w:rPr>
      <w:t>ProlinPUAS</w:t>
    </w:r>
    <w:r>
      <w:rPr>
        <w:rFonts w:hint="eastAsia"/>
      </w:rPr>
      <w:t>终端集成指南</w:t>
    </w:r>
    <w:proofErr w:type="spellEnd"/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64E" w:rsidRPr="0056376E" w:rsidRDefault="00DD664E" w:rsidP="00FD55C7">
    <w:pPr>
      <w:pStyle w:val="a9"/>
      <w:rPr>
        <w:color w:val="2E74B5" w:themeColor="accent1" w:themeShade="BF"/>
        <w:lang w:eastAsia="zh-CN"/>
      </w:rPr>
    </w:pPr>
    <w:sdt>
      <w:sdtPr>
        <w:rPr>
          <w:color w:val="2E74B5" w:themeColor="accent1" w:themeShade="BF"/>
        </w:rPr>
        <w:alias w:val="标题"/>
        <w:id w:val="791166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>
          <w:rPr>
            <w:color w:val="2E74B5" w:themeColor="accent1" w:themeShade="BF"/>
          </w:rPr>
          <w:t>Stacklytics</w:t>
        </w:r>
        <w:r>
          <w:rPr>
            <w:color w:val="2E74B5" w:themeColor="accent1" w:themeShade="BF"/>
          </w:rPr>
          <w:t>集成指南</w:t>
        </w:r>
        <w:proofErr w:type="spellEnd"/>
      </w:sdtContent>
    </w:sdt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64E" w:rsidRDefault="00DD664E">
    <w:pPr>
      <w:pStyle w:val="a9"/>
      <w:rPr>
        <w:lang w:eastAsia="zh-CN"/>
      </w:rPr>
    </w:pPr>
    <w:proofErr w:type="spellStart"/>
    <w:r>
      <w:rPr>
        <w:lang w:eastAsia="zh-CN"/>
      </w:rPr>
      <w:t>S</w:t>
    </w:r>
    <w:r>
      <w:rPr>
        <w:rFonts w:hint="eastAsia"/>
        <w:lang w:eastAsia="zh-CN"/>
      </w:rPr>
      <w:t>tacklytics</w:t>
    </w:r>
    <w:proofErr w:type="spellEnd"/>
    <w:r>
      <w:rPr>
        <w:rFonts w:hint="eastAsia"/>
        <w:lang w:eastAsia="zh-CN"/>
      </w:rPr>
      <w:t>集成指南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0000011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13"/>
    <w:multiLevelType w:val="multilevel"/>
    <w:tmpl w:val="00000013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16"/>
    <w:multiLevelType w:val="multilevel"/>
    <w:tmpl w:val="00000016"/>
    <w:lvl w:ilvl="0">
      <w:start w:val="1"/>
      <w:numFmt w:val="none"/>
      <w:pStyle w:val="a0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1B"/>
    <w:multiLevelType w:val="multilevel"/>
    <w:tmpl w:val="0000001B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27"/>
    <w:multiLevelType w:val="multilevel"/>
    <w:tmpl w:val="00000027"/>
    <w:lvl w:ilvl="0">
      <w:start w:val="1"/>
      <w:numFmt w:val="decimal"/>
      <w:pStyle w:val="20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2D"/>
    <w:multiLevelType w:val="multilevel"/>
    <w:tmpl w:val="0000002D"/>
    <w:lvl w:ilvl="0">
      <w:start w:val="1"/>
      <w:numFmt w:val="decimal"/>
      <w:pStyle w:val="a2"/>
      <w:suff w:val="nothing"/>
      <w:lvlText w:val="图%1　"/>
      <w:lvlJc w:val="left"/>
      <w:pPr>
        <w:ind w:left="4111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" w15:restartNumberingAfterBreak="0">
    <w:nsid w:val="10315E56"/>
    <w:multiLevelType w:val="multilevel"/>
    <w:tmpl w:val="217256E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1B0F76"/>
    <w:multiLevelType w:val="multilevel"/>
    <w:tmpl w:val="28DAA034"/>
    <w:styleLink w:val="a3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09C06C1"/>
    <w:multiLevelType w:val="hybridMultilevel"/>
    <w:tmpl w:val="A9408B96"/>
    <w:lvl w:ilvl="0" w:tplc="AD3C4F9E">
      <w:start w:val="1"/>
      <w:numFmt w:val="decimal"/>
      <w:lvlText w:val="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52321CAF"/>
    <w:multiLevelType w:val="hybridMultilevel"/>
    <w:tmpl w:val="4AA4F1C2"/>
    <w:lvl w:ilvl="0" w:tplc="5068FA4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4F81BD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6260FA"/>
    <w:multiLevelType w:val="multilevel"/>
    <w:tmpl w:val="82AA3368"/>
    <w:lvl w:ilvl="0">
      <w:start w:val="1"/>
      <w:numFmt w:val="decimal"/>
      <w:pStyle w:val="a4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AB66987"/>
    <w:multiLevelType w:val="hybridMultilevel"/>
    <w:tmpl w:val="61043D2E"/>
    <w:lvl w:ilvl="0" w:tplc="C570DAA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E10700"/>
    <w:multiLevelType w:val="hybridMultilevel"/>
    <w:tmpl w:val="5B28870A"/>
    <w:lvl w:ilvl="0" w:tplc="C570DAA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8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7E"/>
    <w:rsid w:val="00066378"/>
    <w:rsid w:val="00080A33"/>
    <w:rsid w:val="000811B9"/>
    <w:rsid w:val="000E3DD0"/>
    <w:rsid w:val="001B10BB"/>
    <w:rsid w:val="001C07B9"/>
    <w:rsid w:val="00200632"/>
    <w:rsid w:val="002979A7"/>
    <w:rsid w:val="002B3B9A"/>
    <w:rsid w:val="002E7AE3"/>
    <w:rsid w:val="002F0D49"/>
    <w:rsid w:val="002F3204"/>
    <w:rsid w:val="002F3F68"/>
    <w:rsid w:val="00335890"/>
    <w:rsid w:val="0034404F"/>
    <w:rsid w:val="00366101"/>
    <w:rsid w:val="00366AA0"/>
    <w:rsid w:val="003D7A2A"/>
    <w:rsid w:val="003E3E5F"/>
    <w:rsid w:val="00412AE5"/>
    <w:rsid w:val="00435CA7"/>
    <w:rsid w:val="00456EEC"/>
    <w:rsid w:val="004633CF"/>
    <w:rsid w:val="0046559C"/>
    <w:rsid w:val="0047422B"/>
    <w:rsid w:val="00481237"/>
    <w:rsid w:val="004B2DB9"/>
    <w:rsid w:val="004E637E"/>
    <w:rsid w:val="004F6008"/>
    <w:rsid w:val="0052130C"/>
    <w:rsid w:val="00546CEC"/>
    <w:rsid w:val="00555817"/>
    <w:rsid w:val="0059422D"/>
    <w:rsid w:val="005A712B"/>
    <w:rsid w:val="005E1F81"/>
    <w:rsid w:val="005F6BBE"/>
    <w:rsid w:val="005F6CAB"/>
    <w:rsid w:val="00615402"/>
    <w:rsid w:val="006458D1"/>
    <w:rsid w:val="006960EE"/>
    <w:rsid w:val="006F0A9C"/>
    <w:rsid w:val="006F476A"/>
    <w:rsid w:val="00703A31"/>
    <w:rsid w:val="00785603"/>
    <w:rsid w:val="0084455E"/>
    <w:rsid w:val="008E11A0"/>
    <w:rsid w:val="00947D5E"/>
    <w:rsid w:val="009738FB"/>
    <w:rsid w:val="00995287"/>
    <w:rsid w:val="009F7F28"/>
    <w:rsid w:val="00A07E07"/>
    <w:rsid w:val="00A26FFD"/>
    <w:rsid w:val="00A7131C"/>
    <w:rsid w:val="00AA01A7"/>
    <w:rsid w:val="00B63304"/>
    <w:rsid w:val="00BD22B0"/>
    <w:rsid w:val="00C22ADE"/>
    <w:rsid w:val="00C520D7"/>
    <w:rsid w:val="00C74D6E"/>
    <w:rsid w:val="00C91D23"/>
    <w:rsid w:val="00CB0676"/>
    <w:rsid w:val="00CD0B98"/>
    <w:rsid w:val="00D27968"/>
    <w:rsid w:val="00D56655"/>
    <w:rsid w:val="00D67235"/>
    <w:rsid w:val="00DD664E"/>
    <w:rsid w:val="00DF0153"/>
    <w:rsid w:val="00E328DB"/>
    <w:rsid w:val="00E37895"/>
    <w:rsid w:val="00E4050E"/>
    <w:rsid w:val="00EB38CF"/>
    <w:rsid w:val="00EF5F4D"/>
    <w:rsid w:val="00F02073"/>
    <w:rsid w:val="00F5395D"/>
    <w:rsid w:val="00F57DA4"/>
    <w:rsid w:val="00FB3A99"/>
    <w:rsid w:val="00FD55C7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2021E"/>
  <w15:chartTrackingRefBased/>
  <w15:docId w15:val="{BE706B1D-11C2-4614-90EF-B38E24F6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95287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5"/>
    <w:next w:val="a5"/>
    <w:link w:val="11"/>
    <w:uiPriority w:val="9"/>
    <w:qFormat/>
    <w:rsid w:val="00546CEC"/>
    <w:pPr>
      <w:keepNext/>
      <w:numPr>
        <w:numId w:val="8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1">
    <w:name w:val="heading 2"/>
    <w:basedOn w:val="a5"/>
    <w:next w:val="a5"/>
    <w:link w:val="210"/>
    <w:uiPriority w:val="9"/>
    <w:qFormat/>
    <w:rsid w:val="00546CEC"/>
    <w:pPr>
      <w:keepNext/>
      <w:numPr>
        <w:ilvl w:val="1"/>
        <w:numId w:val="8"/>
      </w:numPr>
      <w:spacing w:before="240" w:after="60"/>
      <w:ind w:left="1710"/>
      <w:outlineLvl w:val="1"/>
    </w:pPr>
    <w:rPr>
      <w:rFonts w:ascii="Cambria" w:hAnsi="Cambria"/>
      <w:b/>
      <w:bCs/>
      <w:i/>
      <w:iCs/>
      <w:sz w:val="30"/>
      <w:szCs w:val="28"/>
      <w:lang w:val="x-none"/>
    </w:rPr>
  </w:style>
  <w:style w:type="paragraph" w:styleId="3">
    <w:name w:val="heading 3"/>
    <w:basedOn w:val="a5"/>
    <w:next w:val="a5"/>
    <w:link w:val="31"/>
    <w:uiPriority w:val="9"/>
    <w:qFormat/>
    <w:rsid w:val="00546CEC"/>
    <w:pPr>
      <w:keepNext/>
      <w:numPr>
        <w:ilvl w:val="2"/>
        <w:numId w:val="8"/>
      </w:numPr>
      <w:spacing w:before="240" w:after="60"/>
      <w:outlineLvl w:val="2"/>
    </w:pPr>
    <w:rPr>
      <w:rFonts w:ascii="Cambria" w:hAnsi="Cambria"/>
      <w:b/>
      <w:bCs/>
      <w:i/>
      <w:sz w:val="28"/>
      <w:szCs w:val="26"/>
      <w:lang w:val="x-none"/>
    </w:rPr>
  </w:style>
  <w:style w:type="paragraph" w:styleId="4">
    <w:name w:val="heading 4"/>
    <w:basedOn w:val="a5"/>
    <w:next w:val="a5"/>
    <w:link w:val="41"/>
    <w:uiPriority w:val="9"/>
    <w:qFormat/>
    <w:rsid w:val="00546CEC"/>
    <w:pPr>
      <w:keepNext/>
      <w:numPr>
        <w:ilvl w:val="3"/>
        <w:numId w:val="8"/>
      </w:numPr>
      <w:spacing w:before="240" w:after="60"/>
      <w:outlineLvl w:val="3"/>
    </w:pPr>
    <w:rPr>
      <w:b/>
      <w:bCs/>
      <w:szCs w:val="28"/>
      <w:lang w:val="x-none"/>
    </w:rPr>
  </w:style>
  <w:style w:type="paragraph" w:styleId="5">
    <w:name w:val="heading 5"/>
    <w:basedOn w:val="a5"/>
    <w:next w:val="a5"/>
    <w:link w:val="51"/>
    <w:uiPriority w:val="9"/>
    <w:qFormat/>
    <w:rsid w:val="00546CEC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  <w:lang w:val="x-none"/>
    </w:rPr>
  </w:style>
  <w:style w:type="paragraph" w:styleId="6">
    <w:name w:val="heading 6"/>
    <w:basedOn w:val="a5"/>
    <w:next w:val="a5"/>
    <w:link w:val="61"/>
    <w:uiPriority w:val="9"/>
    <w:qFormat/>
    <w:rsid w:val="00546CEC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  <w:lang w:val="x-none"/>
    </w:rPr>
  </w:style>
  <w:style w:type="paragraph" w:styleId="7">
    <w:name w:val="heading 7"/>
    <w:basedOn w:val="a5"/>
    <w:next w:val="a5"/>
    <w:link w:val="71"/>
    <w:uiPriority w:val="9"/>
    <w:qFormat/>
    <w:rsid w:val="00546CEC"/>
    <w:pPr>
      <w:numPr>
        <w:ilvl w:val="6"/>
        <w:numId w:val="8"/>
      </w:numPr>
      <w:spacing w:before="240" w:after="60"/>
      <w:outlineLvl w:val="6"/>
    </w:pPr>
    <w:rPr>
      <w:lang w:val="x-none"/>
    </w:rPr>
  </w:style>
  <w:style w:type="paragraph" w:styleId="8">
    <w:name w:val="heading 8"/>
    <w:basedOn w:val="a5"/>
    <w:next w:val="a5"/>
    <w:link w:val="81"/>
    <w:uiPriority w:val="9"/>
    <w:qFormat/>
    <w:rsid w:val="00546CEC"/>
    <w:pPr>
      <w:numPr>
        <w:ilvl w:val="7"/>
        <w:numId w:val="8"/>
      </w:numPr>
      <w:spacing w:before="240" w:after="60"/>
      <w:outlineLvl w:val="7"/>
    </w:pPr>
    <w:rPr>
      <w:i/>
      <w:iCs/>
      <w:lang w:val="x-none"/>
    </w:rPr>
  </w:style>
  <w:style w:type="paragraph" w:styleId="9">
    <w:name w:val="heading 9"/>
    <w:basedOn w:val="a5"/>
    <w:next w:val="a5"/>
    <w:link w:val="91"/>
    <w:uiPriority w:val="9"/>
    <w:qFormat/>
    <w:rsid w:val="00546CEC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unhideWhenUsed/>
    <w:rsid w:val="00546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6"/>
    <w:link w:val="a9"/>
    <w:uiPriority w:val="99"/>
    <w:rsid w:val="00546CEC"/>
    <w:rPr>
      <w:sz w:val="18"/>
      <w:szCs w:val="18"/>
    </w:rPr>
  </w:style>
  <w:style w:type="paragraph" w:styleId="ab">
    <w:name w:val="footer"/>
    <w:basedOn w:val="a5"/>
    <w:link w:val="ac"/>
    <w:uiPriority w:val="99"/>
    <w:unhideWhenUsed/>
    <w:rsid w:val="00546C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6"/>
    <w:link w:val="ab"/>
    <w:uiPriority w:val="99"/>
    <w:rsid w:val="00546CEC"/>
    <w:rPr>
      <w:sz w:val="18"/>
      <w:szCs w:val="18"/>
    </w:rPr>
  </w:style>
  <w:style w:type="character" w:customStyle="1" w:styleId="10">
    <w:name w:val="标题 1 字符"/>
    <w:basedOn w:val="a6"/>
    <w:uiPriority w:val="9"/>
    <w:rsid w:val="00546CEC"/>
    <w:rPr>
      <w:rFonts w:ascii="Calibri" w:eastAsia="宋体" w:hAnsi="Calibri" w:cs="Times New Roman"/>
      <w:b/>
      <w:bCs/>
      <w:kern w:val="44"/>
      <w:sz w:val="44"/>
      <w:szCs w:val="44"/>
      <w:lang w:eastAsia="en-US" w:bidi="en-US"/>
    </w:rPr>
  </w:style>
  <w:style w:type="character" w:customStyle="1" w:styleId="22">
    <w:name w:val="标题 2 字符"/>
    <w:basedOn w:val="a6"/>
    <w:uiPriority w:val="9"/>
    <w:rsid w:val="00546CEC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30">
    <w:name w:val="标题 3 字符"/>
    <w:basedOn w:val="a6"/>
    <w:uiPriority w:val="9"/>
    <w:rsid w:val="00546CEC"/>
    <w:rPr>
      <w:rFonts w:ascii="Calibri" w:eastAsia="宋体" w:hAnsi="Calibri" w:cs="Times New Roman"/>
      <w:b/>
      <w:bCs/>
      <w:kern w:val="0"/>
      <w:sz w:val="32"/>
      <w:szCs w:val="32"/>
      <w:lang w:eastAsia="en-US" w:bidi="en-US"/>
    </w:rPr>
  </w:style>
  <w:style w:type="character" w:customStyle="1" w:styleId="40">
    <w:name w:val="标题 4 字符"/>
    <w:basedOn w:val="a6"/>
    <w:uiPriority w:val="9"/>
    <w:rsid w:val="00546CEC"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  <w:style w:type="character" w:customStyle="1" w:styleId="50">
    <w:name w:val="标题 5 字符"/>
    <w:basedOn w:val="a6"/>
    <w:uiPriority w:val="9"/>
    <w:semiHidden/>
    <w:rsid w:val="00546CEC"/>
    <w:rPr>
      <w:rFonts w:ascii="Calibri" w:eastAsia="宋体" w:hAnsi="Calibri" w:cs="Times New Roman"/>
      <w:b/>
      <w:bCs/>
      <w:kern w:val="0"/>
      <w:sz w:val="28"/>
      <w:szCs w:val="28"/>
      <w:lang w:eastAsia="en-US" w:bidi="en-US"/>
    </w:rPr>
  </w:style>
  <w:style w:type="character" w:customStyle="1" w:styleId="60">
    <w:name w:val="标题 6 字符"/>
    <w:basedOn w:val="a6"/>
    <w:uiPriority w:val="9"/>
    <w:semiHidden/>
    <w:rsid w:val="00546CEC"/>
    <w:rPr>
      <w:rFonts w:asciiTheme="majorHAnsi" w:eastAsiaTheme="majorEastAsia" w:hAnsiTheme="majorHAnsi" w:cstheme="majorBidi"/>
      <w:b/>
      <w:bCs/>
      <w:kern w:val="0"/>
      <w:sz w:val="24"/>
      <w:szCs w:val="24"/>
      <w:lang w:eastAsia="en-US" w:bidi="en-US"/>
    </w:rPr>
  </w:style>
  <w:style w:type="character" w:customStyle="1" w:styleId="70">
    <w:name w:val="标题 7 字符"/>
    <w:basedOn w:val="a6"/>
    <w:uiPriority w:val="9"/>
    <w:semiHidden/>
    <w:rsid w:val="00546CEC"/>
    <w:rPr>
      <w:rFonts w:ascii="Calibri" w:eastAsia="宋体" w:hAnsi="Calibri" w:cs="Times New Roman"/>
      <w:b/>
      <w:bCs/>
      <w:kern w:val="0"/>
      <w:sz w:val="24"/>
      <w:szCs w:val="24"/>
      <w:lang w:eastAsia="en-US" w:bidi="en-US"/>
    </w:rPr>
  </w:style>
  <w:style w:type="character" w:customStyle="1" w:styleId="80">
    <w:name w:val="标题 8 字符"/>
    <w:basedOn w:val="a6"/>
    <w:uiPriority w:val="9"/>
    <w:semiHidden/>
    <w:rsid w:val="00546CEC"/>
    <w:rPr>
      <w:rFonts w:asciiTheme="majorHAnsi" w:eastAsiaTheme="majorEastAsia" w:hAnsiTheme="majorHAnsi" w:cstheme="majorBidi"/>
      <w:kern w:val="0"/>
      <w:sz w:val="24"/>
      <w:szCs w:val="24"/>
      <w:lang w:eastAsia="en-US" w:bidi="en-US"/>
    </w:rPr>
  </w:style>
  <w:style w:type="character" w:customStyle="1" w:styleId="90">
    <w:name w:val="标题 9 字符"/>
    <w:basedOn w:val="a6"/>
    <w:uiPriority w:val="9"/>
    <w:semiHidden/>
    <w:rsid w:val="00546CEC"/>
    <w:rPr>
      <w:rFonts w:asciiTheme="majorHAnsi" w:eastAsiaTheme="majorEastAsia" w:hAnsiTheme="majorHAnsi" w:cstheme="majorBidi"/>
      <w:kern w:val="0"/>
      <w:szCs w:val="21"/>
      <w:lang w:eastAsia="en-US" w:bidi="en-US"/>
    </w:rPr>
  </w:style>
  <w:style w:type="character" w:styleId="HTML">
    <w:name w:val="HTML Typewriter"/>
    <w:rsid w:val="00546CEC"/>
    <w:rPr>
      <w:rFonts w:ascii="黑体" w:eastAsia="黑体" w:hAnsi="Courier New"/>
      <w:sz w:val="20"/>
    </w:rPr>
  </w:style>
  <w:style w:type="character" w:customStyle="1" w:styleId="11">
    <w:name w:val="标题 1 字符1"/>
    <w:link w:val="1"/>
    <w:uiPriority w:val="9"/>
    <w:rsid w:val="00546CEC"/>
    <w:rPr>
      <w:rFonts w:ascii="Cambria" w:eastAsia="宋体" w:hAnsi="Cambria" w:cs="Times New Roman"/>
      <w:b/>
      <w:bCs/>
      <w:kern w:val="32"/>
      <w:sz w:val="32"/>
      <w:szCs w:val="32"/>
      <w:lang w:val="x-none" w:eastAsia="en-US" w:bidi="en-US"/>
    </w:rPr>
  </w:style>
  <w:style w:type="character" w:customStyle="1" w:styleId="12">
    <w:name w:val="标题 字符1"/>
    <w:link w:val="ad"/>
    <w:rsid w:val="00546CEC"/>
    <w:rPr>
      <w:rFonts w:ascii="Cambria" w:hAnsi="Cambria"/>
      <w:b/>
      <w:bCs/>
      <w:kern w:val="28"/>
      <w:sz w:val="32"/>
      <w:szCs w:val="32"/>
    </w:rPr>
  </w:style>
  <w:style w:type="character" w:styleId="ae">
    <w:name w:val="Subtle Reference"/>
    <w:uiPriority w:val="31"/>
    <w:qFormat/>
    <w:rsid w:val="00546CEC"/>
    <w:rPr>
      <w:sz w:val="24"/>
      <w:szCs w:val="24"/>
      <w:u w:val="single"/>
    </w:rPr>
  </w:style>
  <w:style w:type="character" w:customStyle="1" w:styleId="13">
    <w:name w:val="脚注文本 字符1"/>
    <w:link w:val="af"/>
    <w:rsid w:val="00546CEC"/>
    <w:rPr>
      <w:rFonts w:ascii="Times New Roman" w:hAnsi="Times New Roman"/>
      <w:sz w:val="18"/>
      <w:szCs w:val="18"/>
    </w:rPr>
  </w:style>
  <w:style w:type="character" w:customStyle="1" w:styleId="14">
    <w:name w:val="批注框文本 字符1"/>
    <w:link w:val="af0"/>
    <w:rsid w:val="00546CEC"/>
    <w:rPr>
      <w:sz w:val="18"/>
      <w:szCs w:val="18"/>
      <w:lang w:eastAsia="en-US" w:bidi="en-US"/>
    </w:rPr>
  </w:style>
  <w:style w:type="character" w:customStyle="1" w:styleId="15">
    <w:name w:val="正文文本 字符1"/>
    <w:link w:val="af1"/>
    <w:rsid w:val="00546CEC"/>
    <w:rPr>
      <w:sz w:val="24"/>
      <w:szCs w:val="24"/>
      <w:lang w:eastAsia="en-US" w:bidi="en-US"/>
    </w:rPr>
  </w:style>
  <w:style w:type="character" w:customStyle="1" w:styleId="91">
    <w:name w:val="标题 9 字符1"/>
    <w:link w:val="9"/>
    <w:uiPriority w:val="9"/>
    <w:rsid w:val="00546CEC"/>
    <w:rPr>
      <w:rFonts w:ascii="Cambria" w:eastAsia="宋体" w:hAnsi="Cambria" w:cs="Times New Roman"/>
      <w:kern w:val="0"/>
      <w:sz w:val="22"/>
      <w:lang w:val="x-none" w:eastAsia="en-US" w:bidi="en-US"/>
    </w:rPr>
  </w:style>
  <w:style w:type="character" w:customStyle="1" w:styleId="211">
    <w:name w:val="正文首行缩进 2 字符1"/>
    <w:link w:val="23"/>
    <w:rsid w:val="00546CEC"/>
    <w:rPr>
      <w:rFonts w:ascii="Times New Roman" w:hAnsi="Times New Roman"/>
      <w:szCs w:val="24"/>
      <w:lang w:eastAsia="en-US" w:bidi="en-US"/>
    </w:rPr>
  </w:style>
  <w:style w:type="character" w:styleId="af2">
    <w:name w:val="annotation reference"/>
    <w:uiPriority w:val="99"/>
    <w:rsid w:val="00546CEC"/>
    <w:rPr>
      <w:sz w:val="21"/>
      <w:szCs w:val="21"/>
    </w:rPr>
  </w:style>
  <w:style w:type="character" w:styleId="af3">
    <w:name w:val="footnote reference"/>
    <w:rsid w:val="00546CEC"/>
    <w:rPr>
      <w:vertAlign w:val="superscript"/>
    </w:rPr>
  </w:style>
  <w:style w:type="character" w:styleId="af4">
    <w:name w:val="Emphasis"/>
    <w:uiPriority w:val="20"/>
    <w:qFormat/>
    <w:rsid w:val="00546CEC"/>
    <w:rPr>
      <w:rFonts w:ascii="Calibri" w:hAnsi="Calibri"/>
      <w:b/>
      <w:i/>
      <w:iCs/>
    </w:rPr>
  </w:style>
  <w:style w:type="character" w:customStyle="1" w:styleId="16">
    <w:name w:val="副标题 字符1"/>
    <w:link w:val="af5"/>
    <w:rsid w:val="00546CEC"/>
    <w:rPr>
      <w:rFonts w:ascii="Cambria" w:hAnsi="Cambria"/>
      <w:sz w:val="24"/>
      <w:szCs w:val="24"/>
    </w:rPr>
  </w:style>
  <w:style w:type="character" w:customStyle="1" w:styleId="31">
    <w:name w:val="标题 3 字符1"/>
    <w:link w:val="3"/>
    <w:uiPriority w:val="9"/>
    <w:rsid w:val="00546CEC"/>
    <w:rPr>
      <w:rFonts w:ascii="Cambria" w:eastAsia="宋体" w:hAnsi="Cambria" w:cs="Times New Roman"/>
      <w:b/>
      <w:bCs/>
      <w:i/>
      <w:kern w:val="0"/>
      <w:sz w:val="28"/>
      <w:szCs w:val="26"/>
      <w:lang w:val="x-none" w:eastAsia="en-US" w:bidi="en-US"/>
    </w:rPr>
  </w:style>
  <w:style w:type="character" w:customStyle="1" w:styleId="17">
    <w:name w:val="明显引用 字符1"/>
    <w:link w:val="af6"/>
    <w:rsid w:val="00546CEC"/>
    <w:rPr>
      <w:b/>
      <w:i/>
      <w:sz w:val="24"/>
    </w:rPr>
  </w:style>
  <w:style w:type="character" w:customStyle="1" w:styleId="Char">
    <w:name w:val="正文文本缩进 Char"/>
    <w:rsid w:val="00546CEC"/>
    <w:rPr>
      <w:sz w:val="24"/>
      <w:szCs w:val="24"/>
      <w:lang w:eastAsia="en-US" w:bidi="en-US"/>
    </w:rPr>
  </w:style>
  <w:style w:type="character" w:styleId="af7">
    <w:name w:val="Intense Emphasis"/>
    <w:uiPriority w:val="21"/>
    <w:qFormat/>
    <w:rsid w:val="00546CEC"/>
    <w:rPr>
      <w:b/>
      <w:i/>
      <w:sz w:val="24"/>
      <w:szCs w:val="24"/>
      <w:u w:val="single"/>
    </w:rPr>
  </w:style>
  <w:style w:type="character" w:styleId="af8">
    <w:name w:val="Strong"/>
    <w:uiPriority w:val="22"/>
    <w:qFormat/>
    <w:rsid w:val="00546CEC"/>
    <w:rPr>
      <w:b/>
      <w:bCs/>
    </w:rPr>
  </w:style>
  <w:style w:type="character" w:styleId="af9">
    <w:name w:val="Hyperlink"/>
    <w:uiPriority w:val="99"/>
    <w:rsid w:val="00546CEC"/>
    <w:rPr>
      <w:color w:val="0000FF"/>
      <w:u w:val="single"/>
    </w:rPr>
  </w:style>
  <w:style w:type="character" w:customStyle="1" w:styleId="71">
    <w:name w:val="标题 7 字符1"/>
    <w:link w:val="7"/>
    <w:uiPriority w:val="9"/>
    <w:rsid w:val="00546CEC"/>
    <w:rPr>
      <w:rFonts w:ascii="Calibri" w:eastAsia="宋体" w:hAnsi="Calibri" w:cs="Times New Roman"/>
      <w:kern w:val="0"/>
      <w:sz w:val="24"/>
      <w:szCs w:val="24"/>
      <w:lang w:val="x-none" w:eastAsia="en-US" w:bidi="en-US"/>
    </w:rPr>
  </w:style>
  <w:style w:type="character" w:customStyle="1" w:styleId="210">
    <w:name w:val="标题 2 字符1"/>
    <w:link w:val="21"/>
    <w:uiPriority w:val="9"/>
    <w:rsid w:val="00546CEC"/>
    <w:rPr>
      <w:rFonts w:ascii="Cambria" w:eastAsia="宋体" w:hAnsi="Cambria" w:cs="Times New Roman"/>
      <w:b/>
      <w:bCs/>
      <w:i/>
      <w:iCs/>
      <w:kern w:val="0"/>
      <w:sz w:val="30"/>
      <w:szCs w:val="28"/>
      <w:lang w:val="x-none" w:eastAsia="en-US" w:bidi="en-US"/>
    </w:rPr>
  </w:style>
  <w:style w:type="character" w:styleId="afa">
    <w:name w:val="Intense Reference"/>
    <w:uiPriority w:val="32"/>
    <w:qFormat/>
    <w:rsid w:val="00546CEC"/>
    <w:rPr>
      <w:b/>
      <w:sz w:val="24"/>
      <w:u w:val="single"/>
    </w:rPr>
  </w:style>
  <w:style w:type="character" w:customStyle="1" w:styleId="61">
    <w:name w:val="标题 6 字符1"/>
    <w:link w:val="6"/>
    <w:uiPriority w:val="9"/>
    <w:rsid w:val="00546CEC"/>
    <w:rPr>
      <w:rFonts w:ascii="Calibri" w:eastAsia="宋体" w:hAnsi="Calibri" w:cs="Times New Roman"/>
      <w:b/>
      <w:bCs/>
      <w:kern w:val="0"/>
      <w:sz w:val="22"/>
      <w:lang w:val="x-none" w:eastAsia="en-US" w:bidi="en-US"/>
    </w:rPr>
  </w:style>
  <w:style w:type="character" w:styleId="afb">
    <w:name w:val="Subtle Emphasis"/>
    <w:uiPriority w:val="19"/>
    <w:qFormat/>
    <w:rsid w:val="00546CEC"/>
    <w:rPr>
      <w:i/>
      <w:color w:val="5A5A5A"/>
    </w:rPr>
  </w:style>
  <w:style w:type="character" w:customStyle="1" w:styleId="18">
    <w:name w:val="尾注文本 字符1"/>
    <w:link w:val="afc"/>
    <w:rsid w:val="00546CEC"/>
    <w:rPr>
      <w:rFonts w:ascii="宋体" w:hAnsi="Times New Roman"/>
    </w:rPr>
  </w:style>
  <w:style w:type="character" w:customStyle="1" w:styleId="afd">
    <w:name w:val="正文缩进 字符"/>
    <w:link w:val="afe"/>
    <w:rsid w:val="00546CEC"/>
    <w:rPr>
      <w:rFonts w:ascii="宋体" w:hAnsi="Times New Roman"/>
    </w:rPr>
  </w:style>
  <w:style w:type="character" w:customStyle="1" w:styleId="Char0">
    <w:name w:val="页眉 Char"/>
    <w:rsid w:val="00546CEC"/>
    <w:rPr>
      <w:sz w:val="18"/>
      <w:szCs w:val="18"/>
      <w:lang w:eastAsia="en-US" w:bidi="en-US"/>
    </w:rPr>
  </w:style>
  <w:style w:type="paragraph" w:customStyle="1" w:styleId="aff">
    <w:rsid w:val="00546CEC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character" w:styleId="aff0">
    <w:name w:val="endnote reference"/>
    <w:rsid w:val="00546CEC"/>
    <w:rPr>
      <w:vertAlign w:val="superscript"/>
    </w:rPr>
  </w:style>
  <w:style w:type="character" w:styleId="aff1">
    <w:name w:val="page number"/>
    <w:basedOn w:val="a6"/>
    <w:rsid w:val="00546CEC"/>
  </w:style>
  <w:style w:type="character" w:customStyle="1" w:styleId="19">
    <w:name w:val="引用 字符1"/>
    <w:link w:val="aff2"/>
    <w:rsid w:val="00546CEC"/>
    <w:rPr>
      <w:i/>
      <w:sz w:val="24"/>
      <w:szCs w:val="24"/>
    </w:rPr>
  </w:style>
  <w:style w:type="character" w:customStyle="1" w:styleId="Char1">
    <w:name w:val="页脚 Char"/>
    <w:rsid w:val="00546CEC"/>
    <w:rPr>
      <w:sz w:val="18"/>
      <w:szCs w:val="18"/>
      <w:lang w:eastAsia="en-US" w:bidi="en-US"/>
    </w:rPr>
  </w:style>
  <w:style w:type="character" w:customStyle="1" w:styleId="1a">
    <w:name w:val="文档结构图 字符1"/>
    <w:link w:val="aff3"/>
    <w:rsid w:val="00546CEC"/>
    <w:rPr>
      <w:rFonts w:ascii="宋体"/>
      <w:sz w:val="18"/>
      <w:szCs w:val="18"/>
      <w:lang w:eastAsia="en-US" w:bidi="en-US"/>
    </w:rPr>
  </w:style>
  <w:style w:type="character" w:customStyle="1" w:styleId="81">
    <w:name w:val="标题 8 字符1"/>
    <w:link w:val="8"/>
    <w:uiPriority w:val="9"/>
    <w:rsid w:val="00546CEC"/>
    <w:rPr>
      <w:rFonts w:ascii="Calibri" w:eastAsia="宋体" w:hAnsi="Calibri" w:cs="Times New Roman"/>
      <w:i/>
      <w:iCs/>
      <w:kern w:val="0"/>
      <w:sz w:val="24"/>
      <w:szCs w:val="24"/>
      <w:lang w:val="x-none" w:eastAsia="en-US" w:bidi="en-US"/>
    </w:rPr>
  </w:style>
  <w:style w:type="character" w:customStyle="1" w:styleId="51">
    <w:name w:val="标题 5 字符1"/>
    <w:link w:val="5"/>
    <w:uiPriority w:val="9"/>
    <w:rsid w:val="00546CEC"/>
    <w:rPr>
      <w:rFonts w:ascii="Calibri" w:eastAsia="宋体" w:hAnsi="Calibri" w:cs="Times New Roman"/>
      <w:b/>
      <w:bCs/>
      <w:i/>
      <w:iCs/>
      <w:kern w:val="0"/>
      <w:sz w:val="26"/>
      <w:szCs w:val="26"/>
      <w:lang w:val="x-none" w:eastAsia="en-US" w:bidi="en-US"/>
    </w:rPr>
  </w:style>
  <w:style w:type="character" w:styleId="aff4">
    <w:name w:val="Book Title"/>
    <w:uiPriority w:val="33"/>
    <w:qFormat/>
    <w:rsid w:val="00546CEC"/>
    <w:rPr>
      <w:rFonts w:ascii="Cambria" w:eastAsia="宋体" w:hAnsi="Cambria"/>
      <w:b/>
      <w:i/>
      <w:sz w:val="24"/>
      <w:szCs w:val="24"/>
    </w:rPr>
  </w:style>
  <w:style w:type="character" w:customStyle="1" w:styleId="41">
    <w:name w:val="标题 4 字符1"/>
    <w:link w:val="4"/>
    <w:uiPriority w:val="9"/>
    <w:rsid w:val="00546CEC"/>
    <w:rPr>
      <w:rFonts w:ascii="Calibri" w:eastAsia="宋体" w:hAnsi="Calibri" w:cs="Times New Roman"/>
      <w:b/>
      <w:bCs/>
      <w:kern w:val="0"/>
      <w:sz w:val="24"/>
      <w:szCs w:val="28"/>
      <w:lang w:val="x-none" w:eastAsia="en-US" w:bidi="en-US"/>
    </w:rPr>
  </w:style>
  <w:style w:type="character" w:customStyle="1" w:styleId="1b">
    <w:name w:val="正文首行缩进 字符1"/>
    <w:link w:val="aff5"/>
    <w:rsid w:val="00546CEC"/>
    <w:rPr>
      <w:rFonts w:ascii="Times New Roman" w:hAnsi="Times New Roman"/>
      <w:szCs w:val="24"/>
      <w:lang w:eastAsia="en-US" w:bidi="en-US"/>
    </w:rPr>
  </w:style>
  <w:style w:type="paragraph" w:styleId="2">
    <w:name w:val="List Number 2"/>
    <w:basedOn w:val="a5"/>
    <w:rsid w:val="00546CEC"/>
    <w:pPr>
      <w:widowControl w:val="0"/>
      <w:numPr>
        <w:numId w:val="1"/>
      </w:numPr>
      <w:tabs>
        <w:tab w:val="left" w:pos="1354"/>
      </w:tabs>
      <w:adjustRightInd w:val="0"/>
      <w:snapToGrid w:val="0"/>
      <w:spacing w:line="360" w:lineRule="atLeast"/>
    </w:pPr>
    <w:rPr>
      <w:rFonts w:ascii="宋体" w:hAnsi="宋体"/>
      <w:kern w:val="2"/>
      <w:sz w:val="21"/>
      <w:szCs w:val="20"/>
      <w:lang w:eastAsia="zh-CN" w:bidi="ar-SA"/>
    </w:rPr>
  </w:style>
  <w:style w:type="paragraph" w:styleId="72">
    <w:name w:val="toc 7"/>
    <w:basedOn w:val="a5"/>
    <w:next w:val="a5"/>
    <w:uiPriority w:val="39"/>
    <w:rsid w:val="00546CEC"/>
    <w:pPr>
      <w:widowControl w:val="0"/>
      <w:ind w:left="2520"/>
    </w:pPr>
    <w:rPr>
      <w:rFonts w:ascii="宋体" w:hAnsi="Times New Roman"/>
      <w:kern w:val="2"/>
      <w:sz w:val="21"/>
      <w:szCs w:val="20"/>
      <w:lang w:eastAsia="zh-CN" w:bidi="ar-SA"/>
    </w:rPr>
  </w:style>
  <w:style w:type="paragraph" w:styleId="aff6">
    <w:name w:val="Body Text Indent"/>
    <w:basedOn w:val="a5"/>
    <w:link w:val="aff7"/>
    <w:unhideWhenUsed/>
    <w:rsid w:val="00546CEC"/>
    <w:pPr>
      <w:spacing w:after="120"/>
      <w:ind w:leftChars="200" w:left="420"/>
    </w:pPr>
  </w:style>
  <w:style w:type="character" w:customStyle="1" w:styleId="aff7">
    <w:name w:val="正文文本缩进 字符"/>
    <w:basedOn w:val="a6"/>
    <w:link w:val="aff6"/>
    <w:rsid w:val="00546CEC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23">
    <w:name w:val="Body Text First Indent 2"/>
    <w:basedOn w:val="aff6"/>
    <w:link w:val="211"/>
    <w:rsid w:val="00546CEC"/>
    <w:pPr>
      <w:widowControl w:val="0"/>
      <w:ind w:firstLineChars="200" w:firstLine="420"/>
      <w:jc w:val="both"/>
    </w:pPr>
    <w:rPr>
      <w:rFonts w:ascii="Times New Roman" w:eastAsiaTheme="minorEastAsia" w:hAnsi="Times New Roman" w:cstheme="minorBidi"/>
      <w:kern w:val="2"/>
      <w:sz w:val="21"/>
    </w:rPr>
  </w:style>
  <w:style w:type="character" w:customStyle="1" w:styleId="24">
    <w:name w:val="正文首行缩进 2 字符"/>
    <w:basedOn w:val="aff7"/>
    <w:uiPriority w:val="99"/>
    <w:semiHidden/>
    <w:rsid w:val="00546CEC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25">
    <w:name w:val="toc 2"/>
    <w:basedOn w:val="a5"/>
    <w:next w:val="a5"/>
    <w:uiPriority w:val="39"/>
    <w:rsid w:val="00546CEC"/>
    <w:pPr>
      <w:ind w:leftChars="200" w:left="420"/>
    </w:pPr>
  </w:style>
  <w:style w:type="paragraph" w:styleId="92">
    <w:name w:val="toc 9"/>
    <w:basedOn w:val="a5"/>
    <w:next w:val="a5"/>
    <w:uiPriority w:val="39"/>
    <w:rsid w:val="00546CEC"/>
    <w:pPr>
      <w:widowControl w:val="0"/>
      <w:ind w:left="3360"/>
    </w:pPr>
    <w:rPr>
      <w:rFonts w:ascii="宋体" w:hAnsi="Times New Roman"/>
      <w:kern w:val="2"/>
      <w:sz w:val="21"/>
      <w:szCs w:val="20"/>
      <w:lang w:eastAsia="zh-CN" w:bidi="ar-SA"/>
    </w:rPr>
  </w:style>
  <w:style w:type="paragraph" w:styleId="20">
    <w:name w:val="List Bullet 2"/>
    <w:basedOn w:val="a5"/>
    <w:rsid w:val="00546CEC"/>
    <w:pPr>
      <w:widowControl w:val="0"/>
      <w:numPr>
        <w:numId w:val="2"/>
      </w:numPr>
      <w:tabs>
        <w:tab w:val="left" w:pos="1354"/>
      </w:tabs>
      <w:adjustRightInd w:val="0"/>
      <w:snapToGrid w:val="0"/>
      <w:spacing w:line="360" w:lineRule="atLeast"/>
    </w:pPr>
    <w:rPr>
      <w:rFonts w:ascii="宋体" w:hAnsi="Times New Roman"/>
      <w:kern w:val="2"/>
      <w:sz w:val="21"/>
      <w:szCs w:val="20"/>
      <w:lang w:eastAsia="zh-CN" w:bidi="ar-SA"/>
    </w:rPr>
  </w:style>
  <w:style w:type="paragraph" w:styleId="52">
    <w:name w:val="toc 5"/>
    <w:basedOn w:val="a5"/>
    <w:next w:val="a5"/>
    <w:uiPriority w:val="39"/>
    <w:rsid w:val="00546CEC"/>
    <w:pPr>
      <w:widowControl w:val="0"/>
      <w:ind w:left="1680"/>
    </w:pPr>
    <w:rPr>
      <w:rFonts w:ascii="宋体" w:hAnsi="Times New Roman"/>
      <w:kern w:val="2"/>
      <w:sz w:val="21"/>
      <w:szCs w:val="20"/>
      <w:lang w:eastAsia="zh-CN" w:bidi="ar-SA"/>
    </w:rPr>
  </w:style>
  <w:style w:type="paragraph" w:styleId="aff8">
    <w:name w:val="annotation text"/>
    <w:basedOn w:val="a5"/>
    <w:link w:val="1c"/>
    <w:uiPriority w:val="99"/>
    <w:rsid w:val="00546CEC"/>
    <w:rPr>
      <w:lang w:val="x-none"/>
    </w:rPr>
  </w:style>
  <w:style w:type="character" w:customStyle="1" w:styleId="aff9">
    <w:name w:val="批注文字 字符"/>
    <w:basedOn w:val="a6"/>
    <w:uiPriority w:val="99"/>
    <w:semiHidden/>
    <w:rsid w:val="00546CEC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d">
    <w:name w:val="toc 1"/>
    <w:basedOn w:val="a5"/>
    <w:next w:val="a5"/>
    <w:uiPriority w:val="39"/>
    <w:rsid w:val="00546CEC"/>
  </w:style>
  <w:style w:type="paragraph" w:styleId="afc">
    <w:name w:val="endnote text"/>
    <w:basedOn w:val="a5"/>
    <w:link w:val="18"/>
    <w:rsid w:val="00546CEC"/>
    <w:pPr>
      <w:widowControl w:val="0"/>
      <w:snapToGrid w:val="0"/>
    </w:pPr>
    <w:rPr>
      <w:rFonts w:ascii="宋体" w:eastAsiaTheme="minorEastAsia" w:hAnsi="Times New Roman" w:cstheme="minorBidi"/>
      <w:kern w:val="2"/>
      <w:sz w:val="21"/>
      <w:szCs w:val="22"/>
      <w:lang w:eastAsia="zh-CN" w:bidi="ar-SA"/>
    </w:rPr>
  </w:style>
  <w:style w:type="character" w:customStyle="1" w:styleId="affa">
    <w:name w:val="尾注文本 字符"/>
    <w:basedOn w:val="a6"/>
    <w:uiPriority w:val="99"/>
    <w:semiHidden/>
    <w:rsid w:val="00546CEC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32">
    <w:name w:val="toc 3"/>
    <w:basedOn w:val="a5"/>
    <w:next w:val="a5"/>
    <w:uiPriority w:val="39"/>
    <w:rsid w:val="00546CEC"/>
    <w:pPr>
      <w:ind w:leftChars="400" w:left="840"/>
    </w:pPr>
  </w:style>
  <w:style w:type="paragraph" w:customStyle="1" w:styleId="a00">
    <w:name w:val="a0"/>
    <w:basedOn w:val="a5"/>
    <w:rsid w:val="00546CEC"/>
    <w:pPr>
      <w:ind w:firstLine="200"/>
      <w:jc w:val="both"/>
    </w:pPr>
    <w:rPr>
      <w:rFonts w:ascii="宋体" w:hAnsi="宋体" w:cs="宋体"/>
      <w:sz w:val="21"/>
      <w:szCs w:val="21"/>
      <w:lang w:eastAsia="zh-CN" w:bidi="ar-SA"/>
    </w:rPr>
  </w:style>
  <w:style w:type="paragraph" w:customStyle="1" w:styleId="Char2Char1Char1CharChar2C">
    <w:name w:val="样式 样式 正文缩进正文缩进 Char2正文（首行缩进两字） Char1正文缩进 Char1 Char正文缩进 Char2 C...."/>
    <w:basedOn w:val="Char2Char1Char1CharChar2C0"/>
    <w:rsid w:val="00546CEC"/>
    <w:pPr>
      <w:spacing w:before="240"/>
    </w:pPr>
  </w:style>
  <w:style w:type="paragraph" w:styleId="affb">
    <w:name w:val="No Spacing"/>
    <w:basedOn w:val="a5"/>
    <w:link w:val="affc"/>
    <w:uiPriority w:val="1"/>
    <w:qFormat/>
    <w:rsid w:val="00546CEC"/>
    <w:rPr>
      <w:szCs w:val="32"/>
    </w:rPr>
  </w:style>
  <w:style w:type="paragraph" w:styleId="a1">
    <w:name w:val="List Number"/>
    <w:basedOn w:val="a5"/>
    <w:rsid w:val="00546CEC"/>
    <w:pPr>
      <w:widowControl w:val="0"/>
      <w:numPr>
        <w:numId w:val="3"/>
      </w:numPr>
      <w:tabs>
        <w:tab w:val="left" w:pos="850"/>
      </w:tabs>
      <w:adjustRightInd w:val="0"/>
      <w:snapToGrid w:val="0"/>
      <w:spacing w:line="360" w:lineRule="atLeast"/>
    </w:pPr>
    <w:rPr>
      <w:rFonts w:ascii="宋体" w:hAnsi="Times New Roman"/>
      <w:kern w:val="2"/>
      <w:sz w:val="21"/>
      <w:szCs w:val="20"/>
      <w:lang w:eastAsia="zh-CN" w:bidi="ar-SA"/>
    </w:rPr>
  </w:style>
  <w:style w:type="paragraph" w:customStyle="1" w:styleId="a0">
    <w:name w:val="列项●（二级）"/>
    <w:rsid w:val="00546CEC"/>
    <w:pPr>
      <w:numPr>
        <w:numId w:val="4"/>
      </w:numPr>
      <w:tabs>
        <w:tab w:val="clear" w:pos="760"/>
        <w:tab w:val="left" w:pos="840"/>
      </w:tabs>
      <w:ind w:leftChars="400" w:left="600" w:hangingChars="200" w:hanging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d">
    <w:name w:val="样式 (符号) 宋体 两端对齐"/>
    <w:basedOn w:val="a5"/>
    <w:rsid w:val="00546CEC"/>
    <w:pPr>
      <w:widowControl w:val="0"/>
      <w:spacing w:before="240" w:line="240" w:lineRule="exact"/>
      <w:jc w:val="both"/>
    </w:pPr>
    <w:rPr>
      <w:rFonts w:ascii="宋体" w:hAnsi="宋体"/>
      <w:kern w:val="2"/>
      <w:sz w:val="21"/>
      <w:szCs w:val="20"/>
      <w:lang w:eastAsia="zh-CN" w:bidi="ar-SA"/>
    </w:rPr>
  </w:style>
  <w:style w:type="paragraph" w:customStyle="1" w:styleId="250">
    <w:name w:val="样式 正文缩进 + 首行缩进:  2 字符5"/>
    <w:basedOn w:val="afe"/>
    <w:rsid w:val="00546CEC"/>
    <w:pPr>
      <w:spacing w:before="240"/>
    </w:pPr>
  </w:style>
  <w:style w:type="paragraph" w:customStyle="1" w:styleId="220">
    <w:name w:val="样式 正文缩进 + 首行缩进:  2 字符2"/>
    <w:basedOn w:val="afe"/>
    <w:rsid w:val="00546CEC"/>
    <w:pPr>
      <w:spacing w:line="400" w:lineRule="atLeast"/>
    </w:pPr>
  </w:style>
  <w:style w:type="paragraph" w:customStyle="1" w:styleId="a70">
    <w:name w:val="a7"/>
    <w:basedOn w:val="a5"/>
    <w:rsid w:val="00546CEC"/>
    <w:pPr>
      <w:jc w:val="center"/>
    </w:pPr>
    <w:rPr>
      <w:rFonts w:ascii="黑体" w:eastAsia="黑体" w:hAnsi="宋体" w:cs="宋体"/>
      <w:sz w:val="21"/>
      <w:szCs w:val="21"/>
      <w:lang w:eastAsia="zh-CN" w:bidi="ar-SA"/>
    </w:rPr>
  </w:style>
  <w:style w:type="paragraph" w:customStyle="1" w:styleId="23212">
    <w:name w:val="样式 样式 正文缩进 + 首行缩进:  2 字符3 + 首行缩进:  2 字符 段前: 12 行"/>
    <w:basedOn w:val="230"/>
    <w:rsid w:val="00546CEC"/>
    <w:pPr>
      <w:spacing w:before="240"/>
    </w:pPr>
  </w:style>
  <w:style w:type="paragraph" w:styleId="62">
    <w:name w:val="toc 6"/>
    <w:basedOn w:val="a5"/>
    <w:next w:val="a5"/>
    <w:uiPriority w:val="39"/>
    <w:rsid w:val="00546CEC"/>
    <w:pPr>
      <w:widowControl w:val="0"/>
      <w:ind w:left="2100"/>
    </w:pPr>
    <w:rPr>
      <w:rFonts w:ascii="宋体" w:hAnsi="Times New Roman"/>
      <w:kern w:val="2"/>
      <w:sz w:val="21"/>
      <w:szCs w:val="20"/>
      <w:lang w:eastAsia="zh-CN" w:bidi="ar-SA"/>
    </w:rPr>
  </w:style>
  <w:style w:type="paragraph" w:styleId="affe">
    <w:name w:val="caption"/>
    <w:basedOn w:val="a5"/>
    <w:next w:val="a5"/>
    <w:uiPriority w:val="35"/>
    <w:qFormat/>
    <w:rsid w:val="00546CEC"/>
    <w:rPr>
      <w:b/>
      <w:bCs/>
      <w:color w:val="4F81BD"/>
      <w:sz w:val="18"/>
      <w:szCs w:val="18"/>
    </w:rPr>
  </w:style>
  <w:style w:type="paragraph" w:customStyle="1" w:styleId="afff">
    <w:name w:val="表格栏目"/>
    <w:basedOn w:val="a5"/>
    <w:rsid w:val="00546CEC"/>
    <w:pPr>
      <w:widowControl w:val="0"/>
      <w:adjustRightInd w:val="0"/>
      <w:snapToGrid w:val="0"/>
      <w:spacing w:before="45" w:after="45"/>
      <w:jc w:val="center"/>
    </w:pPr>
    <w:rPr>
      <w:rFonts w:ascii="宋体" w:eastAsia="黑体" w:hAnsi="Times New Roman"/>
      <w:b/>
      <w:kern w:val="2"/>
      <w:sz w:val="21"/>
      <w:szCs w:val="20"/>
      <w:lang w:eastAsia="zh-CN" w:bidi="ar-SA"/>
    </w:rPr>
  </w:style>
  <w:style w:type="paragraph" w:customStyle="1" w:styleId="a40">
    <w:name w:val="a4"/>
    <w:basedOn w:val="a5"/>
    <w:rsid w:val="00546CEC"/>
    <w:rPr>
      <w:rFonts w:ascii="Times New Roman" w:hAnsi="Times New Roman"/>
      <w:sz w:val="21"/>
      <w:szCs w:val="21"/>
      <w:lang w:eastAsia="zh-CN" w:bidi="ar-SA"/>
    </w:rPr>
  </w:style>
  <w:style w:type="paragraph" w:customStyle="1" w:styleId="afff0">
    <w:name w:val="表格文字"/>
    <w:basedOn w:val="a5"/>
    <w:link w:val="Char2"/>
    <w:qFormat/>
    <w:rsid w:val="00546CEC"/>
    <w:pPr>
      <w:widowControl w:val="0"/>
      <w:jc w:val="both"/>
    </w:pPr>
    <w:rPr>
      <w:rFonts w:ascii="Times New Roman" w:hAnsi="Times New Roman"/>
      <w:kern w:val="2"/>
      <w:sz w:val="18"/>
      <w:szCs w:val="20"/>
      <w:lang w:eastAsia="zh-CN" w:bidi="ar-SA"/>
    </w:rPr>
  </w:style>
  <w:style w:type="paragraph" w:customStyle="1" w:styleId="dataelementdes">
    <w:name w:val="dataelementdes"/>
    <w:basedOn w:val="a5"/>
    <w:rsid w:val="00546CEC"/>
    <w:pPr>
      <w:ind w:left="720" w:right="-346"/>
      <w:jc w:val="both"/>
    </w:pPr>
    <w:rPr>
      <w:rFonts w:ascii="楷体" w:eastAsia="楷体" w:hAnsi="宋体" w:cs="宋体"/>
      <w:sz w:val="21"/>
      <w:szCs w:val="21"/>
      <w:lang w:eastAsia="zh-CN" w:bidi="ar-SA"/>
    </w:rPr>
  </w:style>
  <w:style w:type="paragraph" w:customStyle="1" w:styleId="Char3">
    <w:name w:val="Char"/>
    <w:basedOn w:val="a5"/>
    <w:rsid w:val="00546CEC"/>
    <w:pPr>
      <w:pageBreakBefore/>
      <w:widowControl w:val="0"/>
      <w:jc w:val="both"/>
    </w:pPr>
    <w:rPr>
      <w:rFonts w:ascii="黑体" w:eastAsia="黑体" w:hAnsi="Tahoma"/>
      <w:kern w:val="2"/>
      <w:szCs w:val="20"/>
      <w:lang w:eastAsia="zh-CN" w:bidi="ar-SA"/>
    </w:rPr>
  </w:style>
  <w:style w:type="paragraph" w:customStyle="1" w:styleId="212">
    <w:name w:val="样式 正文缩进 + 首行缩进:  2 字符1"/>
    <w:basedOn w:val="afe"/>
    <w:rsid w:val="00546CEC"/>
    <w:pPr>
      <w:spacing w:line="400" w:lineRule="atLeast"/>
    </w:pPr>
  </w:style>
  <w:style w:type="paragraph" w:customStyle="1" w:styleId="afff1">
    <w:name w:val="段"/>
    <w:rsid w:val="00546CEC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fff2">
    <w:name w:val="Normal (Web)"/>
    <w:basedOn w:val="a5"/>
    <w:rsid w:val="00546CEC"/>
    <w:pPr>
      <w:spacing w:before="100" w:beforeAutospacing="1" w:after="100" w:afterAutospacing="1"/>
    </w:pPr>
    <w:rPr>
      <w:rFonts w:ascii="宋体" w:hAnsi="宋体"/>
      <w:szCs w:val="20"/>
      <w:lang w:eastAsia="zh-CN" w:bidi="ar-SA"/>
    </w:rPr>
  </w:style>
  <w:style w:type="paragraph" w:styleId="af0">
    <w:name w:val="Balloon Text"/>
    <w:basedOn w:val="a5"/>
    <w:link w:val="14"/>
    <w:uiPriority w:val="99"/>
    <w:rsid w:val="00546CE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fff3">
    <w:name w:val="批注框文本 字符"/>
    <w:basedOn w:val="a6"/>
    <w:uiPriority w:val="99"/>
    <w:semiHidden/>
    <w:rsid w:val="00546CEC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f">
    <w:name w:val="footnote text"/>
    <w:basedOn w:val="a5"/>
    <w:link w:val="13"/>
    <w:rsid w:val="00546CEC"/>
    <w:pPr>
      <w:widowControl w:val="0"/>
      <w:snapToGrid w:val="0"/>
    </w:pPr>
    <w:rPr>
      <w:rFonts w:ascii="Times New Roman" w:eastAsiaTheme="minorEastAsia" w:hAnsi="Times New Roman" w:cstheme="minorBidi"/>
      <w:kern w:val="2"/>
      <w:sz w:val="18"/>
      <w:szCs w:val="18"/>
      <w:lang w:eastAsia="zh-CN" w:bidi="ar-SA"/>
    </w:rPr>
  </w:style>
  <w:style w:type="character" w:customStyle="1" w:styleId="afff4">
    <w:name w:val="脚注文本 字符"/>
    <w:basedOn w:val="a6"/>
    <w:uiPriority w:val="99"/>
    <w:semiHidden/>
    <w:rsid w:val="00546CEC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fe">
    <w:name w:val="Normal Indent"/>
    <w:link w:val="afd"/>
    <w:rsid w:val="00546CEC"/>
    <w:pPr>
      <w:adjustRightInd w:val="0"/>
      <w:snapToGrid w:val="0"/>
      <w:spacing w:line="360" w:lineRule="atLeast"/>
      <w:ind w:firstLineChars="200" w:firstLine="200"/>
    </w:pPr>
    <w:rPr>
      <w:rFonts w:ascii="宋体" w:hAnsi="Times New Roman"/>
    </w:rPr>
  </w:style>
  <w:style w:type="paragraph" w:styleId="af1">
    <w:name w:val="Body Text"/>
    <w:basedOn w:val="a5"/>
    <w:link w:val="15"/>
    <w:rsid w:val="00546CEC"/>
    <w:pPr>
      <w:spacing w:after="120"/>
    </w:pPr>
    <w:rPr>
      <w:rFonts w:asciiTheme="minorHAnsi" w:eastAsiaTheme="minorEastAsia" w:hAnsiTheme="minorHAnsi" w:cstheme="minorBidi"/>
      <w:kern w:val="2"/>
    </w:rPr>
  </w:style>
  <w:style w:type="character" w:customStyle="1" w:styleId="afff5">
    <w:name w:val="正文文本 字符"/>
    <w:basedOn w:val="a6"/>
    <w:rsid w:val="00546CEC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customStyle="1" w:styleId="26">
    <w:name w:val="样式 正文缩进 + 首行缩进:  2 字符6"/>
    <w:basedOn w:val="afe"/>
    <w:rsid w:val="00546CEC"/>
    <w:pPr>
      <w:spacing w:before="240"/>
    </w:pPr>
  </w:style>
  <w:style w:type="paragraph" w:customStyle="1" w:styleId="28">
    <w:name w:val="样式 正文缩进 + 首行缩进:  2 字符8"/>
    <w:basedOn w:val="afe"/>
    <w:rsid w:val="00546CEC"/>
    <w:pPr>
      <w:spacing w:before="240"/>
    </w:pPr>
  </w:style>
  <w:style w:type="paragraph" w:customStyle="1" w:styleId="afff6">
    <w:name w:val="图表脚注"/>
    <w:next w:val="a5"/>
    <w:rsid w:val="00546CEC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230">
    <w:name w:val="样式 正文缩进 + 首行缩进:  2 字符3"/>
    <w:basedOn w:val="afe"/>
    <w:rsid w:val="00546CEC"/>
    <w:pPr>
      <w:spacing w:before="1200"/>
    </w:pPr>
  </w:style>
  <w:style w:type="paragraph" w:customStyle="1" w:styleId="Char2Char1Char1CharChar2C0">
    <w:name w:val="样式 正文缩进正文缩进 Char2正文（首行缩进两字） Char1正文缩进 Char1 Char正文缩进 Char2 C..."/>
    <w:basedOn w:val="afe"/>
    <w:rsid w:val="00546CEC"/>
    <w:pPr>
      <w:spacing w:before="360"/>
    </w:pPr>
  </w:style>
  <w:style w:type="paragraph" w:styleId="aff5">
    <w:name w:val="Body Text First Indent"/>
    <w:basedOn w:val="a5"/>
    <w:link w:val="1b"/>
    <w:rsid w:val="00546CEC"/>
    <w:pPr>
      <w:widowControl w:val="0"/>
      <w:spacing w:after="120"/>
      <w:ind w:firstLineChars="200" w:firstLine="200"/>
      <w:jc w:val="both"/>
    </w:pPr>
    <w:rPr>
      <w:rFonts w:ascii="Times New Roman" w:eastAsiaTheme="minorEastAsia" w:hAnsi="Times New Roman" w:cstheme="minorBidi"/>
      <w:kern w:val="2"/>
      <w:sz w:val="21"/>
    </w:rPr>
  </w:style>
  <w:style w:type="character" w:customStyle="1" w:styleId="afff7">
    <w:name w:val="正文首行缩进 字符"/>
    <w:basedOn w:val="afff5"/>
    <w:uiPriority w:val="99"/>
    <w:semiHidden/>
    <w:rsid w:val="00546CEC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42">
    <w:name w:val="toc 4"/>
    <w:basedOn w:val="a5"/>
    <w:next w:val="a5"/>
    <w:uiPriority w:val="39"/>
    <w:rsid w:val="00546CEC"/>
    <w:pPr>
      <w:widowControl w:val="0"/>
      <w:ind w:left="1260"/>
    </w:pPr>
    <w:rPr>
      <w:rFonts w:ascii="宋体" w:hAnsi="Times New Roman"/>
      <w:kern w:val="2"/>
      <w:sz w:val="21"/>
      <w:szCs w:val="20"/>
      <w:lang w:eastAsia="zh-CN" w:bidi="ar-SA"/>
    </w:rPr>
  </w:style>
  <w:style w:type="paragraph" w:styleId="aff2">
    <w:name w:val="Quote"/>
    <w:basedOn w:val="a5"/>
    <w:next w:val="a5"/>
    <w:link w:val="19"/>
    <w:uiPriority w:val="29"/>
    <w:qFormat/>
    <w:rsid w:val="00546CEC"/>
    <w:rPr>
      <w:rFonts w:asciiTheme="minorHAnsi" w:eastAsiaTheme="minorEastAsia" w:hAnsiTheme="minorHAnsi" w:cstheme="minorBidi"/>
      <w:i/>
      <w:kern w:val="2"/>
      <w:lang w:eastAsia="zh-CN" w:bidi="ar-SA"/>
    </w:rPr>
  </w:style>
  <w:style w:type="character" w:customStyle="1" w:styleId="afff8">
    <w:name w:val="引用 字符"/>
    <w:basedOn w:val="a6"/>
    <w:uiPriority w:val="29"/>
    <w:rsid w:val="00546CEC"/>
    <w:rPr>
      <w:rFonts w:ascii="Calibri" w:eastAsia="宋体" w:hAnsi="Calibri" w:cs="Times New Roman"/>
      <w:i/>
      <w:iCs/>
      <w:color w:val="404040" w:themeColor="text1" w:themeTint="BF"/>
      <w:kern w:val="0"/>
      <w:sz w:val="24"/>
      <w:szCs w:val="24"/>
      <w:lang w:eastAsia="en-US" w:bidi="en-US"/>
    </w:rPr>
  </w:style>
  <w:style w:type="paragraph" w:customStyle="1" w:styleId="Char2Char1CharChar1">
    <w:name w:val="样式 正文缩进正文缩进 Char2正文缩进 Char1 Char正文（首行缩进两字） Char1 + (符号) 宋体 首..."/>
    <w:basedOn w:val="afe"/>
    <w:rsid w:val="00546CEC"/>
    <w:pPr>
      <w:spacing w:line="400" w:lineRule="atLeast"/>
    </w:pPr>
    <w:rPr>
      <w:rFonts w:hAnsi="宋体"/>
    </w:rPr>
  </w:style>
  <w:style w:type="paragraph" w:customStyle="1" w:styleId="27">
    <w:name w:val="小标题 2"/>
    <w:basedOn w:val="afe"/>
    <w:rsid w:val="00546CEC"/>
    <w:rPr>
      <w:rFonts w:ascii="楷体_GB2312" w:eastAsia="楷体_GB2312"/>
    </w:rPr>
  </w:style>
  <w:style w:type="paragraph" w:customStyle="1" w:styleId="afff9">
    <w:name w:val="列表说明"/>
    <w:basedOn w:val="a5"/>
    <w:rsid w:val="00546CEC"/>
    <w:pPr>
      <w:widowControl w:val="0"/>
      <w:adjustRightInd w:val="0"/>
      <w:snapToGrid w:val="0"/>
      <w:spacing w:line="360" w:lineRule="atLeast"/>
      <w:ind w:left="850"/>
    </w:pPr>
    <w:rPr>
      <w:rFonts w:ascii="宋体" w:hAnsi="Times New Roman"/>
      <w:kern w:val="2"/>
      <w:sz w:val="21"/>
      <w:szCs w:val="20"/>
      <w:lang w:eastAsia="zh-CN" w:bidi="ar-SA"/>
    </w:rPr>
  </w:style>
  <w:style w:type="paragraph" w:customStyle="1" w:styleId="240">
    <w:name w:val="样式 正文缩进 + 首行缩进:  2 字符4"/>
    <w:basedOn w:val="afe"/>
    <w:rsid w:val="00546CEC"/>
    <w:pPr>
      <w:spacing w:before="240"/>
    </w:pPr>
  </w:style>
  <w:style w:type="paragraph" w:customStyle="1" w:styleId="afffa">
    <w:name w:val="小标题"/>
    <w:basedOn w:val="a5"/>
    <w:rsid w:val="00546CEC"/>
    <w:pPr>
      <w:widowControl w:val="0"/>
      <w:adjustRightInd w:val="0"/>
      <w:snapToGrid w:val="0"/>
      <w:spacing w:before="240" w:line="360" w:lineRule="atLeast"/>
      <w:ind w:leftChars="200" w:left="420"/>
    </w:pPr>
    <w:rPr>
      <w:rFonts w:ascii="黑体" w:eastAsia="黑体" w:hAnsi="Times New Roman"/>
      <w:b/>
      <w:kern w:val="2"/>
      <w:sz w:val="21"/>
      <w:szCs w:val="20"/>
      <w:lang w:eastAsia="zh-CN" w:bidi="ar-SA"/>
    </w:rPr>
  </w:style>
  <w:style w:type="paragraph" w:customStyle="1" w:styleId="29">
    <w:name w:val="列表说明2"/>
    <w:basedOn w:val="20"/>
    <w:rsid w:val="00546CEC"/>
    <w:pPr>
      <w:numPr>
        <w:numId w:val="0"/>
      </w:numPr>
      <w:ind w:left="1354"/>
    </w:pPr>
  </w:style>
  <w:style w:type="paragraph" w:customStyle="1" w:styleId="afffb">
    <w:name w:val="表格单元"/>
    <w:basedOn w:val="a5"/>
    <w:rsid w:val="00546CEC"/>
    <w:pPr>
      <w:widowControl w:val="0"/>
      <w:adjustRightInd w:val="0"/>
      <w:snapToGrid w:val="0"/>
      <w:spacing w:before="45" w:after="45"/>
    </w:pPr>
    <w:rPr>
      <w:rFonts w:ascii="宋体" w:hAnsi="Times New Roman"/>
      <w:kern w:val="2"/>
      <w:sz w:val="21"/>
      <w:szCs w:val="20"/>
      <w:lang w:eastAsia="zh-CN" w:bidi="ar-SA"/>
    </w:rPr>
  </w:style>
  <w:style w:type="paragraph" w:styleId="TOC">
    <w:name w:val="TOC Heading"/>
    <w:basedOn w:val="1"/>
    <w:next w:val="a5"/>
    <w:uiPriority w:val="39"/>
    <w:qFormat/>
    <w:rsid w:val="00546CEC"/>
    <w:pPr>
      <w:outlineLvl w:val="9"/>
    </w:pPr>
  </w:style>
  <w:style w:type="paragraph" w:styleId="af5">
    <w:name w:val="Subtitle"/>
    <w:basedOn w:val="a5"/>
    <w:next w:val="a5"/>
    <w:link w:val="16"/>
    <w:uiPriority w:val="11"/>
    <w:qFormat/>
    <w:rsid w:val="00546CEC"/>
    <w:pPr>
      <w:spacing w:after="60"/>
      <w:jc w:val="center"/>
      <w:outlineLvl w:val="1"/>
    </w:pPr>
    <w:rPr>
      <w:rFonts w:ascii="Cambria" w:eastAsiaTheme="minorEastAsia" w:hAnsi="Cambria" w:cstheme="minorBidi"/>
      <w:kern w:val="2"/>
      <w:lang w:eastAsia="zh-CN" w:bidi="ar-SA"/>
    </w:rPr>
  </w:style>
  <w:style w:type="character" w:customStyle="1" w:styleId="afffc">
    <w:name w:val="副标题 字符"/>
    <w:basedOn w:val="a6"/>
    <w:uiPriority w:val="11"/>
    <w:rsid w:val="00546CEC"/>
    <w:rPr>
      <w:b/>
      <w:bCs/>
      <w:kern w:val="28"/>
      <w:sz w:val="32"/>
      <w:szCs w:val="32"/>
      <w:lang w:eastAsia="en-US" w:bidi="en-US"/>
    </w:rPr>
  </w:style>
  <w:style w:type="paragraph" w:customStyle="1" w:styleId="270">
    <w:name w:val="样式 正文缩进 + 首行缩进:  2 字符7"/>
    <w:basedOn w:val="afe"/>
    <w:rsid w:val="00546CEC"/>
    <w:pPr>
      <w:spacing w:before="240"/>
    </w:pPr>
  </w:style>
  <w:style w:type="paragraph" w:styleId="a">
    <w:name w:val="List Bullet"/>
    <w:basedOn w:val="a5"/>
    <w:rsid w:val="00546CEC"/>
    <w:pPr>
      <w:widowControl w:val="0"/>
      <w:numPr>
        <w:numId w:val="5"/>
      </w:numPr>
      <w:tabs>
        <w:tab w:val="left" w:pos="850"/>
      </w:tabs>
      <w:adjustRightInd w:val="0"/>
      <w:snapToGrid w:val="0"/>
      <w:spacing w:line="360" w:lineRule="atLeast"/>
    </w:pPr>
    <w:rPr>
      <w:rFonts w:ascii="宋体" w:hAnsi="Times New Roman"/>
      <w:kern w:val="2"/>
      <w:sz w:val="21"/>
      <w:szCs w:val="20"/>
      <w:lang w:eastAsia="zh-CN" w:bidi="ar-SA"/>
    </w:rPr>
  </w:style>
  <w:style w:type="paragraph" w:styleId="afffd">
    <w:name w:val="annotation subject"/>
    <w:basedOn w:val="aff8"/>
    <w:next w:val="aff8"/>
    <w:link w:val="afffe"/>
    <w:uiPriority w:val="99"/>
    <w:rsid w:val="00546CEC"/>
    <w:rPr>
      <w:b/>
      <w:bCs/>
    </w:rPr>
  </w:style>
  <w:style w:type="character" w:customStyle="1" w:styleId="afffe">
    <w:name w:val="批注主题 字符"/>
    <w:basedOn w:val="aff9"/>
    <w:link w:val="afffd"/>
    <w:uiPriority w:val="99"/>
    <w:rsid w:val="00546CEC"/>
    <w:rPr>
      <w:rFonts w:ascii="Calibri" w:eastAsia="宋体" w:hAnsi="Calibri" w:cs="Times New Roman"/>
      <w:b/>
      <w:bCs/>
      <w:kern w:val="0"/>
      <w:sz w:val="24"/>
      <w:szCs w:val="24"/>
      <w:lang w:val="x-none" w:eastAsia="en-US" w:bidi="en-US"/>
    </w:rPr>
  </w:style>
  <w:style w:type="paragraph" w:customStyle="1" w:styleId="affff">
    <w:name w:val="发布日期"/>
    <w:rsid w:val="00546CEC"/>
    <w:rPr>
      <w:rFonts w:ascii="Times New Roman" w:eastAsia="黑体" w:hAnsi="Times New Roman" w:cs="Times New Roman"/>
      <w:kern w:val="0"/>
      <w:sz w:val="28"/>
      <w:szCs w:val="20"/>
    </w:rPr>
  </w:style>
  <w:style w:type="paragraph" w:styleId="affff0">
    <w:name w:val="List Paragraph"/>
    <w:basedOn w:val="a5"/>
    <w:link w:val="affff1"/>
    <w:uiPriority w:val="34"/>
    <w:qFormat/>
    <w:rsid w:val="00546CEC"/>
    <w:pPr>
      <w:ind w:left="720"/>
    </w:pPr>
  </w:style>
  <w:style w:type="paragraph" w:customStyle="1" w:styleId="a2">
    <w:name w:val="正文图标题"/>
    <w:next w:val="afff1"/>
    <w:rsid w:val="00546CEC"/>
    <w:pPr>
      <w:numPr>
        <w:numId w:val="6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styleId="aff3">
    <w:name w:val="Document Map"/>
    <w:basedOn w:val="a5"/>
    <w:link w:val="1a"/>
    <w:uiPriority w:val="99"/>
    <w:rsid w:val="00546CEC"/>
    <w:rPr>
      <w:rFonts w:ascii="宋体" w:eastAsiaTheme="minorEastAsia" w:hAnsiTheme="minorHAnsi" w:cstheme="minorBidi"/>
      <w:kern w:val="2"/>
      <w:sz w:val="18"/>
      <w:szCs w:val="18"/>
    </w:rPr>
  </w:style>
  <w:style w:type="character" w:customStyle="1" w:styleId="affff2">
    <w:name w:val="文档结构图 字符"/>
    <w:basedOn w:val="a6"/>
    <w:uiPriority w:val="99"/>
    <w:semiHidden/>
    <w:rsid w:val="00546CEC"/>
    <w:rPr>
      <w:rFonts w:ascii="Microsoft YaHei UI" w:eastAsia="Microsoft YaHei UI" w:hAnsi="Calibri" w:cs="Times New Roman"/>
      <w:kern w:val="0"/>
      <w:sz w:val="18"/>
      <w:szCs w:val="18"/>
      <w:lang w:eastAsia="en-US" w:bidi="en-US"/>
    </w:rPr>
  </w:style>
  <w:style w:type="paragraph" w:styleId="82">
    <w:name w:val="toc 8"/>
    <w:basedOn w:val="a5"/>
    <w:next w:val="a5"/>
    <w:uiPriority w:val="39"/>
    <w:rsid w:val="00546CEC"/>
    <w:pPr>
      <w:widowControl w:val="0"/>
      <w:ind w:left="2940"/>
    </w:pPr>
    <w:rPr>
      <w:rFonts w:ascii="宋体" w:hAnsi="Times New Roman"/>
      <w:kern w:val="2"/>
      <w:sz w:val="21"/>
      <w:szCs w:val="20"/>
      <w:lang w:eastAsia="zh-CN" w:bidi="ar-SA"/>
    </w:rPr>
  </w:style>
  <w:style w:type="paragraph" w:styleId="ad">
    <w:name w:val="Title"/>
    <w:basedOn w:val="a5"/>
    <w:next w:val="a5"/>
    <w:link w:val="12"/>
    <w:uiPriority w:val="10"/>
    <w:qFormat/>
    <w:rsid w:val="00546CEC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kern w:val="28"/>
      <w:sz w:val="32"/>
      <w:szCs w:val="32"/>
      <w:lang w:eastAsia="zh-CN" w:bidi="ar-SA"/>
    </w:rPr>
  </w:style>
  <w:style w:type="character" w:customStyle="1" w:styleId="affff3">
    <w:name w:val="标题 字符"/>
    <w:basedOn w:val="a6"/>
    <w:uiPriority w:val="10"/>
    <w:rsid w:val="00546CEC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paragraph" w:customStyle="1" w:styleId="2a">
    <w:name w:val="样式 正文缩进 + 首行缩进:  2 字符"/>
    <w:basedOn w:val="afe"/>
    <w:rsid w:val="00546CEC"/>
    <w:pPr>
      <w:spacing w:line="400" w:lineRule="atLeast"/>
    </w:pPr>
  </w:style>
  <w:style w:type="paragraph" w:styleId="af6">
    <w:name w:val="Intense Quote"/>
    <w:basedOn w:val="a5"/>
    <w:next w:val="a5"/>
    <w:link w:val="17"/>
    <w:uiPriority w:val="30"/>
    <w:qFormat/>
    <w:rsid w:val="00546CEC"/>
    <w:pPr>
      <w:ind w:left="720" w:right="720"/>
    </w:pPr>
    <w:rPr>
      <w:rFonts w:asciiTheme="minorHAnsi" w:eastAsiaTheme="minorEastAsia" w:hAnsiTheme="minorHAnsi" w:cstheme="minorBidi"/>
      <w:b/>
      <w:i/>
      <w:kern w:val="2"/>
      <w:szCs w:val="22"/>
      <w:lang w:eastAsia="zh-CN" w:bidi="ar-SA"/>
    </w:rPr>
  </w:style>
  <w:style w:type="character" w:customStyle="1" w:styleId="affff4">
    <w:name w:val="明显引用 字符"/>
    <w:basedOn w:val="a6"/>
    <w:uiPriority w:val="30"/>
    <w:rsid w:val="00546CEC"/>
    <w:rPr>
      <w:rFonts w:ascii="Calibri" w:eastAsia="宋体" w:hAnsi="Calibri" w:cs="Times New Roman"/>
      <w:i/>
      <w:iCs/>
      <w:color w:val="5B9BD5" w:themeColor="accent1"/>
      <w:kern w:val="0"/>
      <w:sz w:val="24"/>
      <w:szCs w:val="24"/>
      <w:lang w:eastAsia="en-US" w:bidi="en-US"/>
    </w:rPr>
  </w:style>
  <w:style w:type="paragraph" w:customStyle="1" w:styleId="dataelementdes0">
    <w:name w:val="dataelementdes0"/>
    <w:basedOn w:val="a5"/>
    <w:rsid w:val="00546CEC"/>
    <w:pPr>
      <w:ind w:left="720" w:right="-346"/>
      <w:jc w:val="both"/>
    </w:pPr>
    <w:rPr>
      <w:rFonts w:ascii="楷体" w:eastAsia="楷体" w:hAnsi="宋体" w:cs="宋体"/>
      <w:sz w:val="21"/>
      <w:szCs w:val="21"/>
      <w:lang w:eastAsia="zh-CN" w:bidi="ar-SA"/>
    </w:rPr>
  </w:style>
  <w:style w:type="paragraph" w:customStyle="1" w:styleId="affff5">
    <w:name w:val="源程序"/>
    <w:basedOn w:val="afe"/>
    <w:rsid w:val="00546CEC"/>
    <w:pPr>
      <w:spacing w:line="240" w:lineRule="atLeast"/>
      <w:ind w:leftChars="200" w:left="420" w:firstLineChars="0" w:firstLine="0"/>
    </w:pPr>
    <w:rPr>
      <w:sz w:val="18"/>
    </w:rPr>
  </w:style>
  <w:style w:type="paragraph" w:customStyle="1" w:styleId="a50">
    <w:name w:val="a5"/>
    <w:basedOn w:val="a5"/>
    <w:rsid w:val="00546CEC"/>
    <w:rPr>
      <w:rFonts w:ascii="Times New Roman" w:hAnsi="Times New Roman"/>
      <w:sz w:val="21"/>
      <w:szCs w:val="21"/>
      <w:lang w:eastAsia="zh-CN" w:bidi="ar-SA"/>
    </w:rPr>
  </w:style>
  <w:style w:type="paragraph" w:customStyle="1" w:styleId="DataElementDes1">
    <w:name w:val="DataElementDes"/>
    <w:basedOn w:val="a5"/>
    <w:rsid w:val="00546CEC"/>
    <w:pPr>
      <w:widowControl w:val="0"/>
      <w:ind w:left="720" w:right="-346"/>
      <w:jc w:val="both"/>
    </w:pPr>
    <w:rPr>
      <w:rFonts w:ascii="楷体" w:eastAsia="楷体" w:hAnsi="Bookman Old Style"/>
      <w:kern w:val="2"/>
      <w:sz w:val="21"/>
      <w:lang w:eastAsia="zh-CN" w:bidi="ar-SA"/>
    </w:rPr>
  </w:style>
  <w:style w:type="paragraph" w:customStyle="1" w:styleId="Default">
    <w:name w:val="Default"/>
    <w:rsid w:val="00546CEC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5"/>
    <w:rsid w:val="00546CEC"/>
    <w:pPr>
      <w:spacing w:before="120" w:line="360" w:lineRule="auto"/>
      <w:ind w:firstLine="720"/>
      <w:jc w:val="both"/>
    </w:pPr>
    <w:rPr>
      <w:rFonts w:ascii="Times New Roman" w:hAnsi="Times New Roman"/>
      <w:kern w:val="2"/>
      <w:sz w:val="21"/>
      <w:lang w:eastAsia="zh-CN" w:bidi="ar-SA"/>
    </w:rPr>
  </w:style>
  <w:style w:type="paragraph" w:styleId="affff6">
    <w:name w:val="Plain Text"/>
    <w:basedOn w:val="a5"/>
    <w:link w:val="1e"/>
    <w:uiPriority w:val="99"/>
    <w:unhideWhenUsed/>
    <w:rsid w:val="00546CEC"/>
    <w:pPr>
      <w:widowControl w:val="0"/>
    </w:pPr>
    <w:rPr>
      <w:rFonts w:hAnsi="Courier New"/>
      <w:kern w:val="2"/>
      <w:sz w:val="21"/>
      <w:szCs w:val="21"/>
      <w:lang w:val="x-none" w:eastAsia="x-none" w:bidi="ar-SA"/>
    </w:rPr>
  </w:style>
  <w:style w:type="character" w:customStyle="1" w:styleId="affff7">
    <w:name w:val="纯文本 字符"/>
    <w:basedOn w:val="a6"/>
    <w:uiPriority w:val="99"/>
    <w:semiHidden/>
    <w:rsid w:val="00546CEC"/>
    <w:rPr>
      <w:rFonts w:asciiTheme="minorEastAsia" w:hAnsi="Courier New" w:cs="Courier New"/>
      <w:kern w:val="0"/>
      <w:sz w:val="24"/>
      <w:szCs w:val="24"/>
      <w:lang w:eastAsia="en-US" w:bidi="en-US"/>
    </w:rPr>
  </w:style>
  <w:style w:type="character" w:customStyle="1" w:styleId="1e">
    <w:name w:val="纯文本 字符1"/>
    <w:link w:val="affff6"/>
    <w:uiPriority w:val="99"/>
    <w:rsid w:val="00546CEC"/>
    <w:rPr>
      <w:rFonts w:ascii="Calibri" w:eastAsia="宋体" w:hAnsi="Courier New" w:cs="Times New Roman"/>
      <w:szCs w:val="21"/>
      <w:lang w:val="x-none" w:eastAsia="x-none"/>
    </w:rPr>
  </w:style>
  <w:style w:type="paragraph" w:customStyle="1" w:styleId="a4">
    <w:name w:val="正文表标题"/>
    <w:next w:val="afff1"/>
    <w:rsid w:val="00546CEC"/>
    <w:pPr>
      <w:numPr>
        <w:numId w:val="7"/>
      </w:numPr>
      <w:jc w:val="center"/>
    </w:pPr>
    <w:rPr>
      <w:rFonts w:ascii="黑体" w:eastAsia="黑体" w:hAnsi="Times New Roman" w:cs="Times New Roman"/>
      <w:kern w:val="0"/>
      <w:szCs w:val="20"/>
    </w:rPr>
  </w:style>
  <w:style w:type="table" w:styleId="affff8">
    <w:name w:val="Table Grid"/>
    <w:basedOn w:val="a7"/>
    <w:uiPriority w:val="59"/>
    <w:rsid w:val="00546CE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">
    <w:name w:val="批注文字 字符1"/>
    <w:link w:val="aff8"/>
    <w:uiPriority w:val="99"/>
    <w:rsid w:val="00546CEC"/>
    <w:rPr>
      <w:rFonts w:ascii="Calibri" w:eastAsia="宋体" w:hAnsi="Calibri" w:cs="Times New Roman"/>
      <w:kern w:val="0"/>
      <w:sz w:val="24"/>
      <w:szCs w:val="24"/>
      <w:lang w:val="x-none" w:eastAsia="en-US" w:bidi="en-US"/>
    </w:rPr>
  </w:style>
  <w:style w:type="character" w:styleId="affff9">
    <w:name w:val="FollowedHyperlink"/>
    <w:basedOn w:val="a6"/>
    <w:uiPriority w:val="99"/>
    <w:semiHidden/>
    <w:unhideWhenUsed/>
    <w:rsid w:val="00546CEC"/>
    <w:rPr>
      <w:color w:val="954F72" w:themeColor="followedHyperlink"/>
      <w:u w:val="single"/>
    </w:rPr>
  </w:style>
  <w:style w:type="paragraph" w:styleId="affffa">
    <w:name w:val="Date"/>
    <w:basedOn w:val="a5"/>
    <w:next w:val="a5"/>
    <w:link w:val="affffb"/>
    <w:rsid w:val="00EF5F4D"/>
    <w:pPr>
      <w:adjustRightInd w:val="0"/>
      <w:snapToGrid w:val="0"/>
      <w:spacing w:before="120" w:after="120" w:line="300" w:lineRule="auto"/>
      <w:ind w:leftChars="2500" w:left="100"/>
    </w:pPr>
    <w:rPr>
      <w:rFonts w:ascii="Times New Roman" w:hAnsi="Times New Roman" w:cstheme="minorBidi"/>
      <w:sz w:val="36"/>
      <w:szCs w:val="20"/>
    </w:rPr>
  </w:style>
  <w:style w:type="character" w:customStyle="1" w:styleId="affffb">
    <w:name w:val="日期 字符"/>
    <w:basedOn w:val="a6"/>
    <w:link w:val="affffa"/>
    <w:rsid w:val="00EF5F4D"/>
    <w:rPr>
      <w:rFonts w:ascii="Times New Roman" w:eastAsia="宋体" w:hAnsi="Times New Roman"/>
      <w:kern w:val="0"/>
      <w:sz w:val="36"/>
      <w:szCs w:val="20"/>
      <w:lang w:eastAsia="en-US" w:bidi="en-US"/>
    </w:rPr>
  </w:style>
  <w:style w:type="paragraph" w:styleId="2b">
    <w:name w:val="Body Text Indent 2"/>
    <w:basedOn w:val="a5"/>
    <w:link w:val="2c"/>
    <w:rsid w:val="00EF5F4D"/>
    <w:pPr>
      <w:adjustRightInd w:val="0"/>
      <w:snapToGrid w:val="0"/>
      <w:spacing w:before="120" w:after="120" w:line="340" w:lineRule="exact"/>
      <w:ind w:firstLine="603"/>
      <w:textAlignment w:val="baseline"/>
    </w:pPr>
    <w:rPr>
      <w:rFonts w:ascii="宋体" w:hAnsi="宋体" w:cstheme="minorBidi"/>
      <w:sz w:val="28"/>
      <w:szCs w:val="20"/>
    </w:rPr>
  </w:style>
  <w:style w:type="character" w:customStyle="1" w:styleId="2c">
    <w:name w:val="正文文本缩进 2 字符"/>
    <w:basedOn w:val="a6"/>
    <w:link w:val="2b"/>
    <w:rsid w:val="00EF5F4D"/>
    <w:rPr>
      <w:rFonts w:ascii="宋体" w:eastAsia="宋体" w:hAnsi="宋体"/>
      <w:kern w:val="0"/>
      <w:sz w:val="28"/>
      <w:szCs w:val="20"/>
      <w:lang w:eastAsia="en-US" w:bidi="en-US"/>
    </w:rPr>
  </w:style>
  <w:style w:type="character" w:customStyle="1" w:styleId="affc">
    <w:name w:val="无间隔 字符"/>
    <w:basedOn w:val="a6"/>
    <w:link w:val="affb"/>
    <w:uiPriority w:val="1"/>
    <w:rsid w:val="00EF5F4D"/>
    <w:rPr>
      <w:rFonts w:ascii="Calibri" w:eastAsia="宋体" w:hAnsi="Calibri" w:cs="Times New Roman"/>
      <w:kern w:val="0"/>
      <w:sz w:val="24"/>
      <w:szCs w:val="32"/>
      <w:lang w:eastAsia="en-US" w:bidi="en-US"/>
    </w:rPr>
  </w:style>
  <w:style w:type="table" w:customStyle="1" w:styleId="-112">
    <w:name w:val="浅色列表 - 强调文字颜色 112"/>
    <w:basedOn w:val="a7"/>
    <w:uiPriority w:val="61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1f">
    <w:name w:val="标题1"/>
    <w:rsid w:val="00EF5F4D"/>
    <w:pPr>
      <w:spacing w:after="200" w:line="276" w:lineRule="auto"/>
      <w:jc w:val="center"/>
    </w:pPr>
    <w:rPr>
      <w:rFonts w:ascii="Arial" w:eastAsia="黑体" w:hAnsi="Arial" w:cs="Arial"/>
      <w:color w:val="44546A" w:themeColor="text2"/>
      <w:sz w:val="72"/>
      <w:szCs w:val="72"/>
      <w:lang w:eastAsia="en-US" w:bidi="en-US"/>
    </w:rPr>
  </w:style>
  <w:style w:type="paragraph" w:customStyle="1" w:styleId="VersionNo">
    <w:name w:val="Version No"/>
    <w:link w:val="VersionNoChar"/>
    <w:qFormat/>
    <w:rsid w:val="00EF5F4D"/>
    <w:pPr>
      <w:spacing w:after="200" w:line="276" w:lineRule="auto"/>
      <w:jc w:val="center"/>
    </w:pPr>
    <w:rPr>
      <w:sz w:val="30"/>
      <w:szCs w:val="30"/>
      <w:lang w:eastAsia="en-US" w:bidi="en-US"/>
    </w:rPr>
  </w:style>
  <w:style w:type="character" w:customStyle="1" w:styleId="VersionNoChar">
    <w:name w:val="Version No Char"/>
    <w:basedOn w:val="a6"/>
    <w:link w:val="VersionNo"/>
    <w:rsid w:val="00EF5F4D"/>
    <w:rPr>
      <w:sz w:val="30"/>
      <w:szCs w:val="30"/>
      <w:lang w:eastAsia="en-US" w:bidi="en-US"/>
    </w:rPr>
  </w:style>
  <w:style w:type="paragraph" w:customStyle="1" w:styleId="Title1">
    <w:name w:val="Title 1"/>
    <w:link w:val="Title1Char"/>
    <w:rsid w:val="00EF5F4D"/>
    <w:pPr>
      <w:spacing w:beforeLines="50" w:afterLines="50" w:after="200" w:line="276" w:lineRule="auto"/>
      <w:outlineLvl w:val="0"/>
    </w:pPr>
    <w:rPr>
      <w:rFonts w:eastAsia="黑体"/>
      <w:b/>
      <w:bCs/>
      <w:color w:val="44546A" w:themeColor="text2"/>
      <w:kern w:val="0"/>
      <w:sz w:val="44"/>
      <w:szCs w:val="44"/>
      <w:lang w:eastAsia="en-US" w:bidi="en-US"/>
    </w:rPr>
  </w:style>
  <w:style w:type="character" w:customStyle="1" w:styleId="Title1Char">
    <w:name w:val="Title 1 Char"/>
    <w:basedOn w:val="a6"/>
    <w:link w:val="Title1"/>
    <w:rsid w:val="00EF5F4D"/>
    <w:rPr>
      <w:rFonts w:eastAsia="黑体"/>
      <w:b/>
      <w:bCs/>
      <w:color w:val="44546A" w:themeColor="text2"/>
      <w:kern w:val="0"/>
      <w:sz w:val="44"/>
      <w:szCs w:val="44"/>
      <w:lang w:eastAsia="en-US" w:bidi="en-US"/>
    </w:rPr>
  </w:style>
  <w:style w:type="paragraph" w:customStyle="1" w:styleId="1f0">
    <w:name w:val="样式1"/>
    <w:basedOn w:val="ab"/>
    <w:link w:val="1Char"/>
    <w:rsid w:val="00EF5F4D"/>
    <w:pPr>
      <w:adjustRightInd w:val="0"/>
      <w:spacing w:before="120" w:after="120" w:line="240" w:lineRule="atLeast"/>
      <w:jc w:val="right"/>
      <w:textAlignment w:val="baseline"/>
    </w:pPr>
    <w:rPr>
      <w:rFonts w:ascii="Times New Roman" w:hAnsi="Times New Roman" w:cstheme="minorBidi"/>
      <w:color w:val="7F7F7F" w:themeColor="background1" w:themeShade="7F"/>
      <w:szCs w:val="20"/>
    </w:rPr>
  </w:style>
  <w:style w:type="paragraph" w:customStyle="1" w:styleId="affffc">
    <w:name w:val="页脚 公司名称"/>
    <w:link w:val="Char4"/>
    <w:rsid w:val="00EF5F4D"/>
    <w:pPr>
      <w:pBdr>
        <w:top w:val="single" w:sz="4" w:space="1" w:color="000000" w:themeColor="text1"/>
      </w:pBdr>
      <w:spacing w:after="200" w:line="276" w:lineRule="auto"/>
    </w:pPr>
    <w:rPr>
      <w:noProof/>
      <w:color w:val="44546A" w:themeColor="text2"/>
      <w:kern w:val="0"/>
      <w:sz w:val="18"/>
      <w:lang w:eastAsia="en-US" w:bidi="en-US"/>
    </w:rPr>
  </w:style>
  <w:style w:type="character" w:customStyle="1" w:styleId="1Char">
    <w:name w:val="样式1 Char"/>
    <w:basedOn w:val="ac"/>
    <w:link w:val="1f0"/>
    <w:rsid w:val="00EF5F4D"/>
    <w:rPr>
      <w:rFonts w:ascii="Times New Roman" w:eastAsia="宋体" w:hAnsi="Times New Roman"/>
      <w:color w:val="7F7F7F" w:themeColor="background1" w:themeShade="7F"/>
      <w:kern w:val="0"/>
      <w:sz w:val="18"/>
      <w:szCs w:val="20"/>
      <w:lang w:eastAsia="en-US" w:bidi="en-US"/>
    </w:rPr>
  </w:style>
  <w:style w:type="paragraph" w:customStyle="1" w:styleId="affffd">
    <w:name w:val="页眉 文字"/>
    <w:basedOn w:val="a9"/>
    <w:link w:val="Char5"/>
    <w:rsid w:val="00EF5F4D"/>
    <w:pPr>
      <w:adjustRightInd w:val="0"/>
      <w:spacing w:before="120" w:after="120" w:line="240" w:lineRule="atLeast"/>
      <w:ind w:firstLine="360"/>
      <w:textAlignment w:val="baseline"/>
    </w:pPr>
    <w:rPr>
      <w:rFonts w:ascii="Times New Roman" w:hAnsi="Times New Roman" w:cstheme="minorBidi"/>
      <w:szCs w:val="20"/>
    </w:rPr>
  </w:style>
  <w:style w:type="character" w:customStyle="1" w:styleId="Char4">
    <w:name w:val="页脚 公司名称 Char"/>
    <w:basedOn w:val="a6"/>
    <w:link w:val="affffc"/>
    <w:rsid w:val="00EF5F4D"/>
    <w:rPr>
      <w:noProof/>
      <w:color w:val="44546A" w:themeColor="text2"/>
      <w:kern w:val="0"/>
      <w:sz w:val="18"/>
      <w:lang w:eastAsia="en-US" w:bidi="en-US"/>
    </w:rPr>
  </w:style>
  <w:style w:type="numbering" w:customStyle="1" w:styleId="a3">
    <w:name w:val="标题样式"/>
    <w:uiPriority w:val="99"/>
    <w:rsid w:val="00EF5F4D"/>
    <w:pPr>
      <w:numPr>
        <w:numId w:val="9"/>
      </w:numPr>
    </w:pPr>
  </w:style>
  <w:style w:type="character" w:customStyle="1" w:styleId="Char5">
    <w:name w:val="页眉 文字 Char"/>
    <w:basedOn w:val="aa"/>
    <w:link w:val="affffd"/>
    <w:rsid w:val="00EF5F4D"/>
    <w:rPr>
      <w:rFonts w:ascii="Times New Roman" w:eastAsia="宋体" w:hAnsi="Times New Roman"/>
      <w:kern w:val="0"/>
      <w:sz w:val="18"/>
      <w:szCs w:val="20"/>
      <w:lang w:eastAsia="en-US" w:bidi="en-US"/>
    </w:rPr>
  </w:style>
  <w:style w:type="table" w:customStyle="1" w:styleId="-11">
    <w:name w:val="浅色列表 - 强调文字颜色 11"/>
    <w:basedOn w:val="a7"/>
    <w:uiPriority w:val="61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-110">
    <w:name w:val="浅色底纹 - 强调文字颜色 11"/>
    <w:basedOn w:val="a7"/>
    <w:uiPriority w:val="60"/>
    <w:rsid w:val="00EF5F4D"/>
    <w:rPr>
      <w:color w:val="2E74B5" w:themeColor="accent1" w:themeShade="BF"/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1-11">
    <w:name w:val="中等深浅底纹 1 - 强调文字颜色 11"/>
    <w:basedOn w:val="a7"/>
    <w:uiPriority w:val="63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1">
    <w:name w:val="浅色网格 - 强调文字颜色 11"/>
    <w:basedOn w:val="a7"/>
    <w:uiPriority w:val="62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affffe">
    <w:name w:val="表格头部"/>
    <w:link w:val="Char6"/>
    <w:qFormat/>
    <w:rsid w:val="00EF5F4D"/>
    <w:pPr>
      <w:adjustRightInd w:val="0"/>
      <w:snapToGrid w:val="0"/>
      <w:spacing w:before="60" w:after="60"/>
      <w:jc w:val="center"/>
    </w:pPr>
    <w:rPr>
      <w:rFonts w:ascii="Times New Roman" w:eastAsia="宋体" w:hAnsi="Times New Roman"/>
      <w:b/>
      <w:color w:val="FFFFFF" w:themeColor="background1"/>
      <w:kern w:val="0"/>
      <w:sz w:val="24"/>
      <w:lang w:bidi="en-US"/>
    </w:rPr>
  </w:style>
  <w:style w:type="character" w:customStyle="1" w:styleId="Char6">
    <w:name w:val="表格头部 Char"/>
    <w:basedOn w:val="a6"/>
    <w:link w:val="affffe"/>
    <w:rsid w:val="00EF5F4D"/>
    <w:rPr>
      <w:rFonts w:ascii="Times New Roman" w:eastAsia="宋体" w:hAnsi="Times New Roman"/>
      <w:b/>
      <w:color w:val="FFFFFF" w:themeColor="background1"/>
      <w:kern w:val="0"/>
      <w:sz w:val="24"/>
      <w:lang w:bidi="en-US"/>
    </w:rPr>
  </w:style>
  <w:style w:type="paragraph" w:customStyle="1" w:styleId="afffff">
    <w:name w:val="页眉 奇数"/>
    <w:basedOn w:val="affffd"/>
    <w:link w:val="Char7"/>
    <w:rsid w:val="00EF5F4D"/>
  </w:style>
  <w:style w:type="paragraph" w:customStyle="1" w:styleId="afffff0">
    <w:name w:val="表格头部 适用平台"/>
    <w:basedOn w:val="a5"/>
    <w:link w:val="Char8"/>
    <w:qFormat/>
    <w:rsid w:val="00EF5F4D"/>
    <w:pPr>
      <w:adjustRightInd w:val="0"/>
      <w:snapToGrid w:val="0"/>
      <w:spacing w:before="60" w:after="60"/>
      <w:jc w:val="center"/>
    </w:pPr>
    <w:rPr>
      <w:rFonts w:ascii="Arial" w:hAnsi="宋体" w:cstheme="majorBidi"/>
      <w:b/>
      <w:color w:val="000000" w:themeColor="text1"/>
      <w:lang w:val="zh-CN" w:eastAsia="zh-CN"/>
    </w:rPr>
  </w:style>
  <w:style w:type="paragraph" w:customStyle="1" w:styleId="afffff1">
    <w:name w:val="页眉 偶数"/>
    <w:basedOn w:val="afffff"/>
    <w:link w:val="Char9"/>
    <w:rsid w:val="00EF5F4D"/>
  </w:style>
  <w:style w:type="character" w:customStyle="1" w:styleId="Char7">
    <w:name w:val="页眉 奇数 Char"/>
    <w:basedOn w:val="Char5"/>
    <w:link w:val="afffff"/>
    <w:rsid w:val="00EF5F4D"/>
    <w:rPr>
      <w:rFonts w:ascii="Times New Roman" w:eastAsia="宋体" w:hAnsi="Times New Roman"/>
      <w:kern w:val="0"/>
      <w:sz w:val="18"/>
      <w:szCs w:val="20"/>
      <w:lang w:eastAsia="en-US" w:bidi="en-US"/>
    </w:rPr>
  </w:style>
  <w:style w:type="paragraph" w:customStyle="1" w:styleId="afffff2">
    <w:name w:val="页眉 格式"/>
    <w:link w:val="Chara"/>
    <w:qFormat/>
    <w:rsid w:val="00EF5F4D"/>
    <w:pPr>
      <w:pBdr>
        <w:bottom w:val="single" w:sz="4" w:space="1" w:color="44546A" w:themeColor="text2"/>
      </w:pBdr>
      <w:spacing w:after="200" w:line="276" w:lineRule="auto"/>
      <w:ind w:firstLine="420"/>
      <w:jc w:val="center"/>
    </w:pPr>
    <w:rPr>
      <w:rFonts w:ascii="Times New Roman" w:eastAsia="宋体" w:hAnsi="Times New Roman"/>
      <w:color w:val="44546A" w:themeColor="text2"/>
      <w:kern w:val="0"/>
      <w:sz w:val="18"/>
      <w:szCs w:val="21"/>
      <w:lang w:eastAsia="en-US" w:bidi="en-US"/>
    </w:rPr>
  </w:style>
  <w:style w:type="character" w:customStyle="1" w:styleId="Char9">
    <w:name w:val="页眉 偶数 Char"/>
    <w:basedOn w:val="Char7"/>
    <w:link w:val="afffff1"/>
    <w:rsid w:val="00EF5F4D"/>
    <w:rPr>
      <w:rFonts w:ascii="Times New Roman" w:eastAsia="宋体" w:hAnsi="Times New Roman"/>
      <w:kern w:val="0"/>
      <w:sz w:val="18"/>
      <w:szCs w:val="20"/>
      <w:lang w:eastAsia="en-US" w:bidi="en-US"/>
    </w:rPr>
  </w:style>
  <w:style w:type="paragraph" w:customStyle="1" w:styleId="afffff3">
    <w:name w:val="页脚 格式"/>
    <w:link w:val="Charb"/>
    <w:qFormat/>
    <w:rsid w:val="00EF5F4D"/>
    <w:pPr>
      <w:pBdr>
        <w:top w:val="single" w:sz="4" w:space="0" w:color="44546A" w:themeColor="text2"/>
      </w:pBdr>
      <w:spacing w:after="200" w:line="276" w:lineRule="auto"/>
    </w:pPr>
    <w:rPr>
      <w:noProof/>
      <w:color w:val="44546A" w:themeColor="text2"/>
      <w:kern w:val="0"/>
      <w:sz w:val="18"/>
      <w:lang w:bidi="en-US"/>
    </w:rPr>
  </w:style>
  <w:style w:type="character" w:customStyle="1" w:styleId="Chara">
    <w:name w:val="页眉 格式 Char"/>
    <w:basedOn w:val="a6"/>
    <w:link w:val="afffff2"/>
    <w:rsid w:val="00EF5F4D"/>
    <w:rPr>
      <w:rFonts w:ascii="Times New Roman" w:eastAsia="宋体" w:hAnsi="Times New Roman"/>
      <w:color w:val="44546A" w:themeColor="text2"/>
      <w:kern w:val="0"/>
      <w:sz w:val="18"/>
      <w:szCs w:val="21"/>
      <w:lang w:eastAsia="en-US" w:bidi="en-US"/>
    </w:rPr>
  </w:style>
  <w:style w:type="character" w:customStyle="1" w:styleId="Charb">
    <w:name w:val="页脚 格式 Char"/>
    <w:basedOn w:val="a6"/>
    <w:link w:val="afffff3"/>
    <w:rsid w:val="00EF5F4D"/>
    <w:rPr>
      <w:noProof/>
      <w:color w:val="44546A" w:themeColor="text2"/>
      <w:kern w:val="0"/>
      <w:sz w:val="18"/>
      <w:lang w:bidi="en-US"/>
    </w:rPr>
  </w:style>
  <w:style w:type="paragraph" w:customStyle="1" w:styleId="afffff4">
    <w:name w:val="附录"/>
    <w:link w:val="Charc"/>
    <w:qFormat/>
    <w:rsid w:val="00EF5F4D"/>
    <w:pPr>
      <w:spacing w:afterLines="50" w:after="200" w:line="400" w:lineRule="exact"/>
      <w:outlineLvl w:val="0"/>
    </w:pPr>
    <w:rPr>
      <w:rFonts w:ascii="Times New Roman" w:eastAsia="宋体" w:hAnsi="Times New Roman"/>
      <w:kern w:val="0"/>
      <w:sz w:val="24"/>
      <w:lang w:bidi="en-US"/>
    </w:rPr>
  </w:style>
  <w:style w:type="table" w:styleId="2-1">
    <w:name w:val="Medium List 2 Accent 1"/>
    <w:basedOn w:val="a7"/>
    <w:uiPriority w:val="66"/>
    <w:rsid w:val="00EF5F4D"/>
    <w:rPr>
      <w:rFonts w:asciiTheme="majorHAnsi" w:eastAsiaTheme="majorEastAsia" w:hAnsiTheme="majorHAnsi" w:cstheme="majorBidi"/>
      <w:color w:val="000000" w:themeColor="text1"/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harc">
    <w:name w:val="附录 Char"/>
    <w:basedOn w:val="a6"/>
    <w:link w:val="afffff4"/>
    <w:rsid w:val="00EF5F4D"/>
    <w:rPr>
      <w:rFonts w:ascii="Times New Roman" w:eastAsia="宋体" w:hAnsi="Times New Roman"/>
      <w:kern w:val="0"/>
      <w:sz w:val="24"/>
      <w:lang w:bidi="en-US"/>
    </w:rPr>
  </w:style>
  <w:style w:type="table" w:customStyle="1" w:styleId="2-11">
    <w:name w:val="中等深浅底纹 2 - 强调文字颜色 11"/>
    <w:basedOn w:val="a7"/>
    <w:uiPriority w:val="64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5">
    <w:name w:val="table of figures"/>
    <w:basedOn w:val="a5"/>
    <w:next w:val="a5"/>
    <w:uiPriority w:val="99"/>
    <w:unhideWhenUsed/>
    <w:rsid w:val="00EF5F4D"/>
    <w:pPr>
      <w:adjustRightInd w:val="0"/>
      <w:snapToGrid w:val="0"/>
      <w:spacing w:before="120" w:after="120" w:line="300" w:lineRule="auto"/>
      <w:ind w:leftChars="200" w:left="200" w:hangingChars="200" w:hanging="200"/>
    </w:pPr>
    <w:rPr>
      <w:rFonts w:ascii="Times New Roman" w:hAnsi="Times New Roman" w:cstheme="minorBidi"/>
      <w:szCs w:val="22"/>
    </w:rPr>
  </w:style>
  <w:style w:type="paragraph" w:customStyle="1" w:styleId="afffff6">
    <w:name w:val="目录文本"/>
    <w:link w:val="Chard"/>
    <w:rsid w:val="00EF5F4D"/>
    <w:pPr>
      <w:tabs>
        <w:tab w:val="left" w:pos="1050"/>
        <w:tab w:val="right" w:leader="dot" w:pos="9061"/>
      </w:tabs>
      <w:adjustRightInd w:val="0"/>
      <w:snapToGrid w:val="0"/>
      <w:spacing w:before="200" w:after="200"/>
      <w:ind w:firstLine="482"/>
    </w:pPr>
    <w:rPr>
      <w:rFonts w:ascii="Times New Roman" w:eastAsia="宋体" w:hAnsi="Times New Roman"/>
      <w:noProof/>
      <w:kern w:val="0"/>
      <w:sz w:val="24"/>
      <w:lang w:eastAsia="en-US" w:bidi="en-US"/>
    </w:rPr>
  </w:style>
  <w:style w:type="paragraph" w:customStyle="1" w:styleId="2d">
    <w:name w:val="表格头部2"/>
    <w:basedOn w:val="affffe"/>
    <w:link w:val="2Char"/>
    <w:qFormat/>
    <w:rsid w:val="00EF5F4D"/>
    <w:pPr>
      <w:jc w:val="left"/>
    </w:pPr>
    <w:rPr>
      <w:i/>
    </w:rPr>
  </w:style>
  <w:style w:type="character" w:customStyle="1" w:styleId="Chard">
    <w:name w:val="目录文本 Char"/>
    <w:basedOn w:val="a6"/>
    <w:link w:val="afffff6"/>
    <w:rsid w:val="00EF5F4D"/>
    <w:rPr>
      <w:rFonts w:ascii="Times New Roman" w:eastAsia="宋体" w:hAnsi="Times New Roman"/>
      <w:noProof/>
      <w:kern w:val="0"/>
      <w:sz w:val="24"/>
      <w:lang w:eastAsia="en-US" w:bidi="en-US"/>
    </w:rPr>
  </w:style>
  <w:style w:type="character" w:customStyle="1" w:styleId="2Char">
    <w:name w:val="表格头部2 Char"/>
    <w:basedOn w:val="Char6"/>
    <w:link w:val="2d"/>
    <w:rsid w:val="00EF5F4D"/>
    <w:rPr>
      <w:rFonts w:ascii="Times New Roman" w:eastAsia="宋体" w:hAnsi="Times New Roman"/>
      <w:b/>
      <w:i/>
      <w:color w:val="FFFFFF" w:themeColor="background1"/>
      <w:kern w:val="0"/>
      <w:sz w:val="24"/>
      <w:lang w:bidi="en-US"/>
    </w:rPr>
  </w:style>
  <w:style w:type="table" w:customStyle="1" w:styleId="-1110">
    <w:name w:val="浅色列表 - 强调文字颜色 111"/>
    <w:basedOn w:val="a7"/>
    <w:uiPriority w:val="61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-113">
    <w:name w:val="浅色列表 - 强调文字颜色 113"/>
    <w:basedOn w:val="a7"/>
    <w:uiPriority w:val="61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-114">
    <w:name w:val="浅色列表 - 强调文字颜色 114"/>
    <w:basedOn w:val="a7"/>
    <w:uiPriority w:val="61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-115">
    <w:name w:val="浅色列表 - 强调文字颜色 115"/>
    <w:basedOn w:val="a7"/>
    <w:uiPriority w:val="61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-116">
    <w:name w:val="浅色列表 - 强调文字颜色 116"/>
    <w:basedOn w:val="a7"/>
    <w:uiPriority w:val="61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-117">
    <w:name w:val="浅色列表 - 强调文字颜色 117"/>
    <w:basedOn w:val="a7"/>
    <w:uiPriority w:val="61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-118">
    <w:name w:val="浅色列表 - 强调文字颜色 118"/>
    <w:basedOn w:val="a7"/>
    <w:uiPriority w:val="61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1-111">
    <w:name w:val="中等深浅底纹 1 - 强调文字颜色 111"/>
    <w:basedOn w:val="a7"/>
    <w:uiPriority w:val="63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2">
    <w:name w:val="中等深浅底纹 2 - 强调文字颜色 12"/>
    <w:basedOn w:val="a7"/>
    <w:uiPriority w:val="64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Grid 2 Accent 1"/>
    <w:basedOn w:val="a7"/>
    <w:uiPriority w:val="68"/>
    <w:rsid w:val="00EF5F4D"/>
    <w:rPr>
      <w:rFonts w:asciiTheme="majorHAnsi" w:eastAsiaTheme="majorEastAsia" w:hAnsiTheme="majorHAnsi" w:cstheme="majorBidi"/>
      <w:color w:val="000000" w:themeColor="text1"/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1">
    <w:name w:val="Dark List Accent 1"/>
    <w:basedOn w:val="a7"/>
    <w:uiPriority w:val="70"/>
    <w:rsid w:val="00EF5F4D"/>
    <w:rPr>
      <w:color w:val="FFFFFF" w:themeColor="background1"/>
      <w:kern w:val="0"/>
      <w:sz w:val="22"/>
      <w:lang w:eastAsia="en-US" w:bidi="en-US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2-5">
    <w:name w:val="Medium Shading 2 Accent 5"/>
    <w:basedOn w:val="a7"/>
    <w:uiPriority w:val="64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43">
    <w:name w:val="Table List 4"/>
    <w:basedOn w:val="a7"/>
    <w:uiPriority w:val="99"/>
    <w:unhideWhenUsed/>
    <w:rsid w:val="00EF5F4D"/>
    <w:pPr>
      <w:adjustRightInd w:val="0"/>
      <w:snapToGrid w:val="0"/>
      <w:spacing w:before="120" w:after="120" w:line="300" w:lineRule="auto"/>
    </w:pPr>
    <w:rPr>
      <w:kern w:val="0"/>
      <w:sz w:val="22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410">
    <w:name w:val="列表型 41"/>
    <w:basedOn w:val="a7"/>
    <w:next w:val="43"/>
    <w:uiPriority w:val="99"/>
    <w:unhideWhenUsed/>
    <w:rsid w:val="00EF5F4D"/>
    <w:pPr>
      <w:adjustRightInd w:val="0"/>
      <w:snapToGrid w:val="0"/>
      <w:spacing w:before="120" w:after="120" w:line="300" w:lineRule="auto"/>
    </w:pPr>
    <w:rPr>
      <w:kern w:val="0"/>
      <w:sz w:val="22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2-13">
    <w:name w:val="中等深浅底纹 2 - 强调文字颜色 13"/>
    <w:basedOn w:val="a7"/>
    <w:uiPriority w:val="64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2">
    <w:name w:val="浅色底纹 - 强调文字颜色 12"/>
    <w:basedOn w:val="a7"/>
    <w:uiPriority w:val="60"/>
    <w:rsid w:val="00EF5F4D"/>
    <w:rPr>
      <w:color w:val="2E74B5" w:themeColor="accent1" w:themeShade="BF"/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APIII">
    <w:name w:val="API表格II"/>
    <w:basedOn w:val="a7"/>
    <w:uiPriority w:val="99"/>
    <w:qFormat/>
    <w:rsid w:val="00EF5F4D"/>
    <w:rPr>
      <w:rFonts w:ascii="Times New Roman" w:eastAsia="宋体" w:hAnsi="Times New Roman"/>
      <w:kern w:val="0"/>
      <w:lang w:eastAsia="en-US" w:bidi="en-US"/>
    </w:rPr>
    <w:tblPr>
      <w:tblBorders>
        <w:top w:val="single" w:sz="12" w:space="0" w:color="44546A" w:themeColor="text2"/>
        <w:left w:val="single" w:sz="12" w:space="0" w:color="44546A" w:themeColor="text2"/>
        <w:bottom w:val="single" w:sz="12" w:space="0" w:color="44546A" w:themeColor="text2"/>
        <w:right w:val="single" w:sz="12" w:space="0" w:color="44546A" w:themeColor="text2"/>
        <w:insideH w:val="single" w:sz="8" w:space="0" w:color="44546A" w:themeColor="text2"/>
        <w:insideV w:val="single" w:sz="8" w:space="0" w:color="44546A" w:themeColor="text2"/>
      </w:tblBorders>
    </w:tblPr>
    <w:tcPr>
      <w:vAlign w:val="center"/>
    </w:tcPr>
    <w:tblStylePr w:type="firstCol">
      <w:pPr>
        <w:wordWrap/>
        <w:adjustRightInd w:val="0"/>
        <w:snapToGrid w:val="0"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宋体" w:hAnsi="Times New Roman"/>
        <w:b/>
        <w:i w:val="0"/>
        <w:color w:val="44546A" w:themeColor="text2"/>
        <w:sz w:val="24"/>
      </w:rPr>
      <w:tblPr/>
      <w:tcPr>
        <w:tcBorders>
          <w:top w:val="single" w:sz="12" w:space="0" w:color="44546A" w:themeColor="text2"/>
          <w:left w:val="single" w:sz="12" w:space="0" w:color="44546A" w:themeColor="text2"/>
          <w:bottom w:val="single" w:sz="12" w:space="0" w:color="44546A" w:themeColor="text2"/>
          <w:right w:val="nil"/>
          <w:insideH w:val="nil"/>
          <w:insideV w:val="nil"/>
          <w:tl2br w:val="nil"/>
          <w:tr2bl w:val="nil"/>
        </w:tcBorders>
        <w:shd w:val="clear" w:color="auto" w:fill="DEEAF6" w:themeFill="accent1" w:themeFillTint="33"/>
      </w:tcPr>
    </w:tblStylePr>
  </w:style>
  <w:style w:type="character" w:styleId="afffff7">
    <w:name w:val="Placeholder Text"/>
    <w:basedOn w:val="a6"/>
    <w:uiPriority w:val="99"/>
    <w:semiHidden/>
    <w:rsid w:val="00EF5F4D"/>
    <w:rPr>
      <w:color w:val="808080"/>
    </w:rPr>
  </w:style>
  <w:style w:type="table" w:customStyle="1" w:styleId="afffff8">
    <w:name w:val="修改记录表格"/>
    <w:basedOn w:val="a7"/>
    <w:uiPriority w:val="99"/>
    <w:qFormat/>
    <w:rsid w:val="00EF5F4D"/>
    <w:rPr>
      <w:rFonts w:ascii="Times New Roman" w:eastAsia="宋体" w:hAnsi="Times New Roman"/>
      <w:color w:val="000000" w:themeColor="text1"/>
      <w:kern w:val="0"/>
      <w:lang w:eastAsia="en-US" w:bidi="en-US"/>
    </w:rPr>
    <w:tblPr>
      <w:tblBorders>
        <w:top w:val="single" w:sz="12" w:space="0" w:color="5B9BD5" w:themeColor="accent1"/>
        <w:left w:val="single" w:sz="12" w:space="0" w:color="5B9BD5" w:themeColor="accent1"/>
        <w:bottom w:val="single" w:sz="12" w:space="0" w:color="5B9BD5" w:themeColor="accent1"/>
        <w:right w:val="single" w:sz="12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vAlign w:val="center"/>
    </w:tcPr>
    <w:tblStylePr w:type="firstRow">
      <w:pPr>
        <w:jc w:val="center"/>
      </w:pPr>
      <w:rPr>
        <w:rFonts w:ascii="Arial" w:eastAsia="宋体" w:hAnsi="Arial"/>
        <w:b/>
        <w:i w:val="0"/>
        <w:color w:val="FFFFFF" w:themeColor="background1"/>
        <w:sz w:val="24"/>
      </w:rPr>
      <w:tblPr/>
      <w:tcPr>
        <w:tcBorders>
          <w:top w:val="single" w:sz="12" w:space="0" w:color="5B9BD5" w:themeColor="accent1"/>
          <w:left w:val="single" w:sz="12" w:space="0" w:color="5B9BD5" w:themeColor="accent1"/>
          <w:bottom w:val="nil"/>
          <w:right w:val="single" w:sz="12" w:space="0" w:color="5B9BD5" w:themeColor="accent1"/>
          <w:insideH w:val="nil"/>
          <w:insideV w:val="single" w:sz="8" w:space="0" w:color="5B9BD5" w:themeColor="accent1"/>
          <w:tl2br w:val="nil"/>
          <w:tr2bl w:val="nil"/>
        </w:tcBorders>
        <w:shd w:val="clear" w:color="auto" w:fill="5B9BD5" w:themeFill="accent1"/>
      </w:tcPr>
    </w:tblStylePr>
    <w:tblStylePr w:type="firstCol">
      <w:rPr>
        <w:rFonts w:ascii="Times New Roman" w:eastAsia="宋体" w:hAnsi="Times New Roman"/>
        <w:b w:val="0"/>
        <w:i w:val="0"/>
      </w:rPr>
    </w:tblStylePr>
  </w:style>
  <w:style w:type="character" w:customStyle="1" w:styleId="Char2">
    <w:name w:val="表格文字 Char"/>
    <w:basedOn w:val="a6"/>
    <w:link w:val="afff0"/>
    <w:qFormat/>
    <w:rsid w:val="00EF5F4D"/>
    <w:rPr>
      <w:rFonts w:ascii="Times New Roman" w:eastAsia="宋体" w:hAnsi="Times New Roman" w:cs="Times New Roman"/>
      <w:sz w:val="18"/>
      <w:szCs w:val="20"/>
    </w:rPr>
  </w:style>
  <w:style w:type="paragraph" w:customStyle="1" w:styleId="afffff9">
    <w:name w:val="表格文字 范例"/>
    <w:basedOn w:val="afff0"/>
    <w:link w:val="Chare"/>
    <w:qFormat/>
    <w:rsid w:val="00EF5F4D"/>
    <w:pPr>
      <w:widowControl/>
      <w:adjustRightInd w:val="0"/>
      <w:snapToGrid w:val="0"/>
      <w:spacing w:before="60" w:after="60"/>
      <w:jc w:val="left"/>
    </w:pPr>
    <w:rPr>
      <w:rFonts w:ascii="Arial" w:hAnsi="Arial"/>
      <w:i/>
      <w:color w:val="000000" w:themeColor="text1"/>
      <w:kern w:val="0"/>
      <w:szCs w:val="21"/>
      <w:lang w:bidi="en-US"/>
    </w:rPr>
  </w:style>
  <w:style w:type="character" w:customStyle="1" w:styleId="Char8">
    <w:name w:val="表格头部 适用平台 Char"/>
    <w:basedOn w:val="a6"/>
    <w:link w:val="afffff0"/>
    <w:rsid w:val="00EF5F4D"/>
    <w:rPr>
      <w:rFonts w:ascii="Arial" w:eastAsia="宋体" w:hAnsi="宋体" w:cstheme="majorBidi"/>
      <w:b/>
      <w:color w:val="000000" w:themeColor="text1"/>
      <w:kern w:val="0"/>
      <w:sz w:val="24"/>
      <w:szCs w:val="24"/>
      <w:lang w:val="zh-CN" w:bidi="en-US"/>
    </w:rPr>
  </w:style>
  <w:style w:type="paragraph" w:customStyle="1" w:styleId="afffffa">
    <w:name w:val="表格头部 范例"/>
    <w:link w:val="Charf"/>
    <w:qFormat/>
    <w:rsid w:val="00EF5F4D"/>
    <w:pPr>
      <w:adjustRightInd w:val="0"/>
      <w:snapToGrid w:val="0"/>
      <w:spacing w:before="60" w:after="60"/>
    </w:pPr>
    <w:rPr>
      <w:rFonts w:ascii="Times New Roman" w:eastAsia="宋体" w:hAnsi="Times New Roman"/>
      <w:b/>
      <w:i/>
      <w:color w:val="FFFFFF" w:themeColor="background1"/>
      <w:kern w:val="0"/>
      <w:sz w:val="24"/>
      <w:lang w:bidi="en-US"/>
    </w:rPr>
  </w:style>
  <w:style w:type="character" w:customStyle="1" w:styleId="Chare">
    <w:name w:val="表格文字 范例 Char"/>
    <w:basedOn w:val="Char2"/>
    <w:link w:val="afffff9"/>
    <w:rsid w:val="00EF5F4D"/>
    <w:rPr>
      <w:rFonts w:ascii="Arial" w:eastAsia="宋体" w:hAnsi="Arial" w:cs="Times New Roman"/>
      <w:i/>
      <w:color w:val="000000" w:themeColor="text1"/>
      <w:kern w:val="0"/>
      <w:sz w:val="18"/>
      <w:szCs w:val="21"/>
      <w:lang w:bidi="en-US"/>
    </w:rPr>
  </w:style>
  <w:style w:type="character" w:customStyle="1" w:styleId="Charf">
    <w:name w:val="表格头部 范例 Char"/>
    <w:basedOn w:val="a6"/>
    <w:link w:val="afffffa"/>
    <w:rsid w:val="00EF5F4D"/>
    <w:rPr>
      <w:rFonts w:ascii="Times New Roman" w:eastAsia="宋体" w:hAnsi="Times New Roman"/>
      <w:b/>
      <w:i/>
      <w:color w:val="FFFFFF" w:themeColor="background1"/>
      <w:kern w:val="0"/>
      <w:sz w:val="24"/>
      <w:lang w:bidi="en-US"/>
    </w:rPr>
  </w:style>
  <w:style w:type="table" w:customStyle="1" w:styleId="APII">
    <w:name w:val="API表格I"/>
    <w:basedOn w:val="a7"/>
    <w:uiPriority w:val="99"/>
    <w:qFormat/>
    <w:rsid w:val="00EF5F4D"/>
    <w:pPr>
      <w:adjustRightInd w:val="0"/>
      <w:snapToGrid w:val="0"/>
      <w:spacing w:before="60" w:after="60"/>
    </w:pPr>
    <w:rPr>
      <w:rFonts w:ascii="Times New Roman" w:eastAsia="宋体" w:hAnsi="Times New Roman"/>
      <w:kern w:val="0"/>
      <w:lang w:eastAsia="en-US" w:bidi="en-US"/>
    </w:rPr>
    <w:tblPr>
      <w:tblBorders>
        <w:top w:val="single" w:sz="12" w:space="0" w:color="44546A" w:themeColor="text2"/>
        <w:left w:val="single" w:sz="12" w:space="0" w:color="44546A" w:themeColor="text2"/>
        <w:bottom w:val="single" w:sz="12" w:space="0" w:color="44546A" w:themeColor="text2"/>
        <w:right w:val="single" w:sz="12" w:space="0" w:color="44546A" w:themeColor="text2"/>
        <w:insideH w:val="single" w:sz="8" w:space="0" w:color="44546A" w:themeColor="text2"/>
        <w:insideV w:val="single" w:sz="8" w:space="0" w:color="44546A" w:themeColor="text2"/>
      </w:tblBorders>
    </w:tblPr>
    <w:tblStylePr w:type="firstCol">
      <w:pPr>
        <w:wordWrap/>
        <w:adjustRightInd w:val="0"/>
        <w:snapToGrid w:val="0"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宋体" w:hAnsi="Times New Roman"/>
        <w:b/>
        <w:i w:val="0"/>
        <w:color w:val="FFFFFF" w:themeColor="background1"/>
        <w:sz w:val="24"/>
      </w:rPr>
      <w:tblPr/>
      <w:tcPr>
        <w:tcBorders>
          <w:top w:val="single" w:sz="12" w:space="0" w:color="44546A" w:themeColor="text2"/>
          <w:left w:val="single" w:sz="12" w:space="0" w:color="44546A" w:themeColor="text2"/>
          <w:bottom w:val="single" w:sz="12" w:space="0" w:color="44546A" w:themeColor="text2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  <w:vAlign w:val="center"/>
      </w:tcPr>
    </w:tblStylePr>
  </w:style>
  <w:style w:type="table" w:customStyle="1" w:styleId="I">
    <w:name w:val="一览表I"/>
    <w:basedOn w:val="a7"/>
    <w:uiPriority w:val="99"/>
    <w:qFormat/>
    <w:rsid w:val="00EF5F4D"/>
    <w:pPr>
      <w:adjustRightInd w:val="0"/>
      <w:snapToGrid w:val="0"/>
      <w:spacing w:before="60" w:after="60"/>
    </w:pPr>
    <w:rPr>
      <w:rFonts w:ascii="Times New Roman" w:eastAsia="宋体" w:hAnsi="Times New Roman"/>
      <w:kern w:val="0"/>
      <w:lang w:eastAsia="en-US" w:bidi="en-US"/>
    </w:rPr>
    <w:tblPr>
      <w:tblStyleRowBandSize w:val="1"/>
      <w:tblBorders>
        <w:top w:val="single" w:sz="4" w:space="0" w:color="44546A" w:themeColor="text2"/>
        <w:left w:val="single" w:sz="4" w:space="0" w:color="44546A" w:themeColor="text2"/>
        <w:bottom w:val="single" w:sz="12" w:space="0" w:color="44546A" w:themeColor="text2"/>
        <w:right w:val="single" w:sz="4" w:space="0" w:color="44546A" w:themeColor="text2"/>
        <w:insideH w:val="single" w:sz="4" w:space="0" w:color="44546A" w:themeColor="text2"/>
        <w:insideV w:val="single" w:sz="4" w:space="0" w:color="44546A" w:themeColor="text2"/>
      </w:tblBorders>
    </w:tblPr>
    <w:tblStylePr w:type="firstRow">
      <w:pPr>
        <w:wordWrap/>
        <w:adjustRightInd w:val="0"/>
        <w:snapToGrid w:val="0"/>
        <w:spacing w:beforeLines="0" w:beforeAutospacing="0" w:afterLines="0" w:afterAutospacing="0" w:line="240" w:lineRule="auto"/>
        <w:contextualSpacing w:val="0"/>
        <w:mirrorIndents w:val="0"/>
        <w:jc w:val="left"/>
        <w:outlineLvl w:val="9"/>
      </w:pPr>
      <w:rPr>
        <w:rFonts w:ascii="Times New Roman" w:eastAsia="宋体" w:hAnsi="Times New Roman"/>
        <w:b/>
        <w:i w:val="0"/>
        <w:color w:val="FFFFFF" w:themeColor="background1"/>
        <w:sz w:val="24"/>
      </w:rPr>
      <w:tblPr/>
      <w:tcPr>
        <w:tcBorders>
          <w:top w:val="single" w:sz="12" w:space="0" w:color="44546A" w:themeColor="text2"/>
          <w:left w:val="single" w:sz="12" w:space="0" w:color="44546A" w:themeColor="text2"/>
          <w:bottom w:val="single" w:sz="4" w:space="0" w:color="44546A" w:themeColor="text2"/>
          <w:right w:val="single" w:sz="12" w:space="0" w:color="44546A" w:themeColor="text2"/>
          <w:insideH w:val="single" w:sz="4" w:space="0" w:color="44546A" w:themeColor="text2"/>
          <w:insideV w:val="single" w:sz="4" w:space="0" w:color="44546A" w:themeColor="text2"/>
          <w:tl2br w:val="nil"/>
          <w:tr2bl w:val="nil"/>
        </w:tcBorders>
        <w:shd w:val="clear" w:color="auto" w:fill="5B9BD5" w:themeFill="accent1"/>
      </w:tcPr>
    </w:tblStylePr>
    <w:tblStylePr w:type="firstCol">
      <w:pPr>
        <w:wordWrap/>
        <w:adjustRightInd w:val="0"/>
        <w:snapToGrid w:val="0"/>
        <w:spacing w:beforeLines="0" w:beforeAutospacing="0" w:afterLines="0" w:afterAutospacing="0" w:line="240" w:lineRule="auto"/>
        <w:contextualSpacing w:val="0"/>
        <w:mirrorIndents w:val="0"/>
        <w:jc w:val="center"/>
        <w:outlineLvl w:val="9"/>
      </w:pPr>
      <w:rPr>
        <w:rFonts w:ascii="Times New Roman" w:eastAsia="宋体" w:hAnsi="Times New Roman"/>
        <w:b/>
        <w:i w:val="0"/>
        <w:color w:val="000000" w:themeColor="text1"/>
        <w:sz w:val="24"/>
      </w:rPr>
      <w:tblPr/>
      <w:tcPr>
        <w:tcBorders>
          <w:top w:val="nil"/>
          <w:left w:val="single" w:sz="12" w:space="0" w:color="44546A" w:themeColor="text2"/>
          <w:bottom w:val="single" w:sz="12" w:space="0" w:color="44546A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12" w:space="0" w:color="44546A" w:themeColor="text2"/>
          <w:insideH w:val="single" w:sz="4" w:space="0" w:color="44546A" w:themeColor="text2"/>
          <w:insideV w:val="single" w:sz="4" w:space="0" w:color="44546A" w:themeColor="text2"/>
          <w:tl2br w:val="nil"/>
          <w:tr2bl w:val="nil"/>
        </w:tcBorders>
        <w:shd w:val="clear" w:color="auto" w:fill="DEEAF6" w:themeFill="accent1" w:themeFillTint="33"/>
      </w:tcPr>
    </w:tblStylePr>
    <w:tblStylePr w:type="band2Horz">
      <w:pPr>
        <w:wordWrap/>
        <w:adjustRightInd w:val="0"/>
        <w:snapToGrid w:val="0"/>
        <w:spacing w:beforeLines="0" w:beforeAutospacing="0" w:afterLines="0" w:afterAutospacing="0" w:line="240" w:lineRule="auto"/>
        <w:contextualSpacing w:val="0"/>
        <w:mirrorIndents w:val="0"/>
        <w:jc w:val="both"/>
      </w:pPr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12" w:space="0" w:color="44546A" w:themeColor="text2"/>
          <w:insideH w:val="single" w:sz="4" w:space="0" w:color="44546A" w:themeColor="text2"/>
          <w:insideV w:val="single" w:sz="4" w:space="0" w:color="44546A" w:themeColor="text2"/>
          <w:tl2br w:val="nil"/>
          <w:tr2bl w:val="nil"/>
        </w:tcBorders>
      </w:tcPr>
    </w:tblStylePr>
  </w:style>
  <w:style w:type="table" w:customStyle="1" w:styleId="II">
    <w:name w:val="一览表II"/>
    <w:basedOn w:val="a7"/>
    <w:uiPriority w:val="99"/>
    <w:qFormat/>
    <w:rsid w:val="00EF5F4D"/>
    <w:pPr>
      <w:adjustRightInd w:val="0"/>
      <w:snapToGrid w:val="0"/>
      <w:spacing w:before="60" w:after="60"/>
      <w:jc w:val="both"/>
    </w:pPr>
    <w:rPr>
      <w:rFonts w:ascii="Times New Roman" w:eastAsia="宋体" w:hAnsi="Times New Roman"/>
      <w:kern w:val="0"/>
      <w:lang w:eastAsia="en-US" w:bidi="en-US"/>
    </w:rPr>
    <w:tblPr>
      <w:tblStyleRowBandSize w:val="1"/>
      <w:tblBorders>
        <w:top w:val="single" w:sz="4" w:space="0" w:color="44546A" w:themeColor="text2"/>
        <w:left w:val="single" w:sz="4" w:space="0" w:color="44546A" w:themeColor="text2"/>
        <w:bottom w:val="single" w:sz="4" w:space="0" w:color="44546A" w:themeColor="text2"/>
        <w:right w:val="single" w:sz="4" w:space="0" w:color="44546A" w:themeColor="text2"/>
        <w:insideH w:val="single" w:sz="4" w:space="0" w:color="44546A" w:themeColor="text2"/>
        <w:insideV w:val="single" w:sz="4" w:space="0" w:color="44546A" w:themeColor="text2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240" w:lineRule="auto"/>
        <w:contextualSpacing w:val="0"/>
        <w:mirrorIndents w:val="0"/>
      </w:pPr>
      <w:rPr>
        <w:rFonts w:ascii="Times New Roman" w:eastAsia="宋体" w:hAnsi="Times New Roman"/>
        <w:b/>
        <w:i w:val="0"/>
        <w:color w:val="FFFFFF" w:themeColor="background1"/>
        <w:sz w:val="24"/>
      </w:rPr>
      <w:tblPr/>
      <w:tcPr>
        <w:tcBorders>
          <w:top w:val="single" w:sz="12" w:space="0" w:color="44546A" w:themeColor="text2"/>
          <w:left w:val="single" w:sz="12" w:space="0" w:color="44546A" w:themeColor="text2"/>
          <w:bottom w:val="single" w:sz="4" w:space="0" w:color="44546A" w:themeColor="text2"/>
          <w:right w:val="single" w:sz="12" w:space="0" w:color="44546A" w:themeColor="text2"/>
          <w:insideH w:val="single" w:sz="4" w:space="0" w:color="44546A" w:themeColor="text2"/>
          <w:insideV w:val="single" w:sz="4" w:space="0" w:color="44546A" w:themeColor="text2"/>
          <w:tl2br w:val="nil"/>
          <w:tr2bl w:val="nil"/>
        </w:tcBorders>
        <w:shd w:val="clear" w:color="auto" w:fill="5B9BD5" w:themeFill="accent1"/>
      </w:tcPr>
    </w:tblStylePr>
    <w:tblStylePr w:type="firstCol">
      <w:pPr>
        <w:jc w:val="center"/>
      </w:pPr>
      <w:rPr>
        <w:rFonts w:ascii="Times New Roman" w:eastAsia="宋体" w:hAnsi="Times New Roman"/>
        <w:b/>
        <w:i w:val="0"/>
        <w:sz w:val="24"/>
      </w:rPr>
      <w:tblPr/>
      <w:tcPr>
        <w:tcBorders>
          <w:top w:val="nil"/>
          <w:left w:val="single" w:sz="12" w:space="0" w:color="44546A" w:themeColor="text2"/>
          <w:bottom w:val="single" w:sz="12" w:space="0" w:color="44546A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12" w:space="0" w:color="44546A" w:themeColor="text2"/>
          <w:insideH w:val="single" w:sz="4" w:space="0" w:color="44546A" w:themeColor="text2"/>
          <w:insideV w:val="single" w:sz="4" w:space="0" w:color="44546A" w:themeColor="text2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12" w:space="0" w:color="44546A" w:themeColor="text2"/>
          <w:insideH w:val="single" w:sz="4" w:space="0" w:color="44546A" w:themeColor="text2"/>
          <w:insideV w:val="single" w:sz="4" w:space="0" w:color="44546A" w:themeColor="text2"/>
          <w:tl2br w:val="nil"/>
          <w:tr2bl w:val="nil"/>
        </w:tcBorders>
        <w:shd w:val="clear" w:color="auto" w:fill="DEEAF6" w:themeFill="accent1" w:themeFillTint="33"/>
      </w:tcPr>
    </w:tblStylePr>
  </w:style>
  <w:style w:type="table" w:customStyle="1" w:styleId="-119">
    <w:name w:val="浅色列表 - 强调文字颜色 119"/>
    <w:basedOn w:val="a7"/>
    <w:uiPriority w:val="61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-1151">
    <w:name w:val="浅色列表 - 强调文字颜色 1151"/>
    <w:basedOn w:val="a7"/>
    <w:uiPriority w:val="61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-1171">
    <w:name w:val="浅色列表 - 强调文字颜色 1171"/>
    <w:basedOn w:val="a7"/>
    <w:uiPriority w:val="61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1-121">
    <w:name w:val="中等深浅底纹 1 - 强调文字颜色 121"/>
    <w:basedOn w:val="a7"/>
    <w:uiPriority w:val="63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PII1">
    <w:name w:val="API表格I1"/>
    <w:basedOn w:val="a7"/>
    <w:uiPriority w:val="99"/>
    <w:qFormat/>
    <w:rsid w:val="00EF5F4D"/>
    <w:pPr>
      <w:adjustRightInd w:val="0"/>
      <w:snapToGrid w:val="0"/>
      <w:spacing w:before="60" w:after="60"/>
    </w:pPr>
    <w:rPr>
      <w:rFonts w:ascii="Times New Roman" w:eastAsia="宋体" w:hAnsi="Times New Roman"/>
      <w:kern w:val="0"/>
      <w:lang w:eastAsia="en-US" w:bidi="en-US"/>
    </w:rPr>
    <w:tblPr>
      <w:tblBorders>
        <w:top w:val="single" w:sz="12" w:space="0" w:color="44546A" w:themeColor="text2"/>
        <w:left w:val="single" w:sz="12" w:space="0" w:color="44546A" w:themeColor="text2"/>
        <w:bottom w:val="single" w:sz="12" w:space="0" w:color="44546A" w:themeColor="text2"/>
        <w:right w:val="single" w:sz="12" w:space="0" w:color="44546A" w:themeColor="text2"/>
        <w:insideH w:val="single" w:sz="8" w:space="0" w:color="44546A" w:themeColor="text2"/>
        <w:insideV w:val="single" w:sz="8" w:space="0" w:color="44546A" w:themeColor="text2"/>
      </w:tblBorders>
    </w:tblPr>
    <w:tblStylePr w:type="firstCol">
      <w:pPr>
        <w:wordWrap/>
        <w:adjustRightInd w:val="0"/>
        <w:snapToGrid w:val="0"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宋体" w:hAnsi="Times New Roman"/>
        <w:b/>
        <w:i w:val="0"/>
        <w:color w:val="FFFFFF" w:themeColor="background1"/>
        <w:sz w:val="24"/>
      </w:rPr>
      <w:tblPr/>
      <w:tcPr>
        <w:tcBorders>
          <w:top w:val="single" w:sz="12" w:space="0" w:color="44546A" w:themeColor="text2"/>
          <w:left w:val="single" w:sz="12" w:space="0" w:color="44546A" w:themeColor="text2"/>
          <w:bottom w:val="single" w:sz="12" w:space="0" w:color="44546A" w:themeColor="text2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  <w:vAlign w:val="center"/>
      </w:tcPr>
    </w:tblStylePr>
  </w:style>
  <w:style w:type="paragraph" w:customStyle="1" w:styleId="A5023D3FDE6244F680CDCD79F173E6DB">
    <w:name w:val="A5023D3FDE6244F680CDCD79F173E6DB"/>
    <w:rsid w:val="00EF5F4D"/>
    <w:pPr>
      <w:spacing w:after="200" w:line="276" w:lineRule="auto"/>
    </w:pPr>
    <w:rPr>
      <w:kern w:val="0"/>
      <w:sz w:val="22"/>
      <w:lang w:eastAsia="en-US"/>
    </w:rPr>
  </w:style>
  <w:style w:type="paragraph" w:customStyle="1" w:styleId="3BF083863B084D478F010C775FB0ACE4">
    <w:name w:val="3BF083863B084D478F010C775FB0ACE4"/>
    <w:rsid w:val="00EF5F4D"/>
    <w:pPr>
      <w:spacing w:after="200" w:line="276" w:lineRule="auto"/>
    </w:pPr>
    <w:rPr>
      <w:kern w:val="0"/>
      <w:sz w:val="22"/>
      <w:lang w:eastAsia="en-US"/>
    </w:rPr>
  </w:style>
  <w:style w:type="table" w:customStyle="1" w:styleId="-120">
    <w:name w:val="浅色列表 - 强调文字颜色 12"/>
    <w:basedOn w:val="a7"/>
    <w:uiPriority w:val="61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1-1">
    <w:name w:val="Medium Shading 1 Accent 1"/>
    <w:basedOn w:val="a7"/>
    <w:uiPriority w:val="63"/>
    <w:rsid w:val="00EF5F4D"/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ffff1">
    <w:name w:val="列出段落 字符"/>
    <w:basedOn w:val="a6"/>
    <w:link w:val="affff0"/>
    <w:uiPriority w:val="34"/>
    <w:locked/>
    <w:rsid w:val="00EF5F4D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character" w:customStyle="1" w:styleId="mw-headline">
    <w:name w:val="mw-headline"/>
    <w:basedOn w:val="a6"/>
    <w:rsid w:val="00EF5F4D"/>
  </w:style>
  <w:style w:type="table" w:customStyle="1" w:styleId="APII2">
    <w:name w:val="API表格I2"/>
    <w:basedOn w:val="a7"/>
    <w:uiPriority w:val="99"/>
    <w:qFormat/>
    <w:rsid w:val="00EF5F4D"/>
    <w:pPr>
      <w:adjustRightInd w:val="0"/>
      <w:snapToGrid w:val="0"/>
      <w:spacing w:before="60" w:after="60"/>
    </w:pPr>
    <w:rPr>
      <w:rFonts w:ascii="Times New Roman" w:eastAsia="宋体" w:hAnsi="Times New Roman"/>
      <w:kern w:val="0"/>
      <w:lang w:eastAsia="en-US" w:bidi="en-US"/>
    </w:rPr>
    <w:tblPr>
      <w:tblBorders>
        <w:top w:val="single" w:sz="12" w:space="0" w:color="44546A" w:themeColor="text2"/>
        <w:left w:val="single" w:sz="12" w:space="0" w:color="44546A" w:themeColor="text2"/>
        <w:bottom w:val="single" w:sz="12" w:space="0" w:color="44546A" w:themeColor="text2"/>
        <w:right w:val="single" w:sz="12" w:space="0" w:color="44546A" w:themeColor="text2"/>
        <w:insideH w:val="single" w:sz="8" w:space="0" w:color="44546A" w:themeColor="text2"/>
        <w:insideV w:val="single" w:sz="8" w:space="0" w:color="44546A" w:themeColor="text2"/>
      </w:tblBorders>
    </w:tblPr>
    <w:tblStylePr w:type="firstCol">
      <w:pPr>
        <w:wordWrap/>
        <w:adjustRightInd w:val="0"/>
        <w:snapToGrid w:val="0"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宋体" w:hAnsi="Times New Roman"/>
        <w:b/>
        <w:i w:val="0"/>
        <w:color w:val="FFFFFF" w:themeColor="background1"/>
        <w:sz w:val="24"/>
      </w:rPr>
      <w:tblPr/>
      <w:tcPr>
        <w:tcBorders>
          <w:top w:val="single" w:sz="12" w:space="0" w:color="44546A" w:themeColor="text2"/>
          <w:left w:val="single" w:sz="12" w:space="0" w:color="44546A" w:themeColor="text2"/>
          <w:bottom w:val="single" w:sz="12" w:space="0" w:color="44546A" w:themeColor="text2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  <w:vAlign w:val="center"/>
      </w:tcPr>
    </w:tblStylePr>
  </w:style>
  <w:style w:type="paragraph" w:styleId="afffffb">
    <w:name w:val="Revision"/>
    <w:hidden/>
    <w:uiPriority w:val="99"/>
    <w:semiHidden/>
    <w:rsid w:val="00EF5F4D"/>
    <w:rPr>
      <w:rFonts w:ascii="Times New Roman" w:eastAsia="宋体" w:hAnsi="Times New Roman"/>
      <w:kern w:val="0"/>
      <w:sz w:val="24"/>
      <w:lang w:eastAsia="en-US" w:bidi="en-US"/>
    </w:rPr>
  </w:style>
  <w:style w:type="paragraph" w:styleId="HTML0">
    <w:name w:val="HTML Preformatted"/>
    <w:basedOn w:val="a5"/>
    <w:link w:val="HTML1"/>
    <w:uiPriority w:val="99"/>
    <w:semiHidden/>
    <w:unhideWhenUsed/>
    <w:rsid w:val="00A26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lang w:eastAsia="zh-CN" w:bidi="ar-SA"/>
    </w:rPr>
  </w:style>
  <w:style w:type="character" w:customStyle="1" w:styleId="HTML1">
    <w:name w:val="HTML 预设格式 字符"/>
    <w:basedOn w:val="a6"/>
    <w:link w:val="HTML0"/>
    <w:uiPriority w:val="99"/>
    <w:semiHidden/>
    <w:rsid w:val="00A26F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oleObject" Target="embeddings/Microsoft_Visio_2003-2010_Drawing.vsd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image" Target="media/image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image" Target="media/image5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55E4C-5460-4625-B14F-E223CAEC9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Stacklytics集成指南</dc:title>
  <dc:subject/>
  <dc:creator>tianjie</dc:creator>
  <cp:keywords/>
  <dc:description/>
  <cp:lastModifiedBy>tianjie</cp:lastModifiedBy>
  <cp:revision>57</cp:revision>
  <dcterms:created xsi:type="dcterms:W3CDTF">2019-08-06T09:18:00Z</dcterms:created>
  <dcterms:modified xsi:type="dcterms:W3CDTF">2019-12-20T08:15:00Z</dcterms:modified>
</cp:coreProperties>
</file>